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4B5E5" w14:textId="77777777" w:rsidR="00CC38C0" w:rsidRDefault="00CC38C0" w:rsidP="00CC38C0">
      <w:pPr>
        <w:spacing w:after="0"/>
      </w:pPr>
      <w:r>
        <w:t xml:space="preserve">                             </w:t>
      </w:r>
      <w:r>
        <w:rPr>
          <w:noProof/>
        </w:rPr>
        <w:drawing>
          <wp:inline distT="0" distB="0" distL="0" distR="0" wp14:anchorId="19C493B4" wp14:editId="25630D80">
            <wp:extent cx="3837016" cy="1980565"/>
            <wp:effectExtent l="0" t="0" r="0" b="635"/>
            <wp:docPr id="66" name="Picture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808" cy="1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E98E" w14:textId="77777777" w:rsidR="00CC38C0" w:rsidRDefault="00CC38C0" w:rsidP="00CC38C0">
      <w:pPr>
        <w:spacing w:after="428"/>
      </w:pPr>
      <w:r>
        <w:t xml:space="preserve">                                  </w:t>
      </w:r>
      <w:r>
        <w:rPr>
          <w:rFonts w:ascii="Calibri" w:eastAsia="Calibri" w:hAnsi="Calibri" w:cs="Calibri"/>
        </w:rPr>
        <w:t xml:space="preserve"> </w:t>
      </w:r>
    </w:p>
    <w:p w14:paraId="5A16E4D8" w14:textId="7E54C0C0" w:rsidR="00CC38C0" w:rsidRPr="00CC38C0" w:rsidRDefault="00CC38C0" w:rsidP="00CC38C0">
      <w:pPr>
        <w:pStyle w:val="Heading1"/>
        <w:rPr>
          <w:sz w:val="56"/>
          <w:szCs w:val="56"/>
        </w:rPr>
      </w:pPr>
      <w:r w:rsidRPr="00CC38C0">
        <w:t xml:space="preserve">          </w:t>
      </w:r>
      <w:r w:rsidRPr="00CC38C0">
        <w:rPr>
          <w:rFonts w:eastAsia="Franklin Gothic"/>
        </w:rPr>
        <w:t xml:space="preserve">      </w:t>
      </w:r>
      <w:r w:rsidRPr="00CC38C0">
        <w:rPr>
          <w:rFonts w:eastAsia="Franklin Gothic"/>
          <w:sz w:val="56"/>
          <w:szCs w:val="56"/>
        </w:rPr>
        <w:t xml:space="preserve"> </w:t>
      </w:r>
      <w:r w:rsidRPr="00CC38C0">
        <w:rPr>
          <w:rFonts w:eastAsia="Franklin Gothic"/>
          <w:color w:val="auto"/>
          <w:sz w:val="56"/>
          <w:szCs w:val="56"/>
          <w:u w:val="single"/>
        </w:rPr>
        <w:t>MI</w:t>
      </w:r>
      <w:r>
        <w:rPr>
          <w:rFonts w:eastAsia="Franklin Gothic"/>
          <w:color w:val="auto"/>
          <w:sz w:val="56"/>
          <w:szCs w:val="56"/>
          <w:u w:val="single"/>
        </w:rPr>
        <w:t>NOR PROJECT REPORT</w:t>
      </w:r>
      <w:r w:rsidRPr="00CC38C0">
        <w:rPr>
          <w:rFonts w:eastAsia="Franklin Gothic"/>
          <w:sz w:val="56"/>
          <w:szCs w:val="56"/>
        </w:rPr>
        <w:t xml:space="preserve"> </w:t>
      </w:r>
    </w:p>
    <w:p w14:paraId="3B5620D7" w14:textId="77777777" w:rsidR="00CC38C0" w:rsidRPr="00CC38C0" w:rsidRDefault="00CC38C0" w:rsidP="00CC38C0">
      <w:pPr>
        <w:rPr>
          <w:rFonts w:ascii="Times New Roman" w:hAnsi="Times New Roman" w:cs="Times New Roman"/>
        </w:rPr>
      </w:pPr>
      <w:r w:rsidRPr="00CC38C0">
        <w:rPr>
          <w:rFonts w:ascii="Times New Roman" w:eastAsia="Calibri" w:hAnsi="Times New Roman" w:cs="Times New Roman"/>
        </w:rPr>
        <w:t xml:space="preserve"> </w:t>
      </w:r>
    </w:p>
    <w:p w14:paraId="7236A0EF" w14:textId="77777777" w:rsidR="00CC38C0" w:rsidRPr="00CC38C0" w:rsidRDefault="00CC38C0" w:rsidP="00CC38C0">
      <w:pPr>
        <w:spacing w:after="518"/>
        <w:rPr>
          <w:rFonts w:ascii="Times New Roman" w:hAnsi="Times New Roman" w:cs="Times New Roman"/>
        </w:rPr>
      </w:pPr>
      <w:r w:rsidRPr="00CC38C0">
        <w:rPr>
          <w:rFonts w:ascii="Times New Roman" w:eastAsia="Calibri" w:hAnsi="Times New Roman" w:cs="Times New Roman"/>
        </w:rPr>
        <w:t xml:space="preserve"> </w:t>
      </w:r>
    </w:p>
    <w:p w14:paraId="34C8DFF2" w14:textId="77777777" w:rsidR="00CC38C0" w:rsidRPr="00CC38C0" w:rsidRDefault="00CC38C0" w:rsidP="00CC38C0">
      <w:pPr>
        <w:spacing w:after="359"/>
        <w:ind w:left="-5"/>
        <w:rPr>
          <w:rFonts w:ascii="Times New Roman" w:hAnsi="Times New Roman" w:cs="Times New Roman"/>
        </w:rPr>
      </w:pPr>
      <w:r w:rsidRPr="00CC38C0">
        <w:rPr>
          <w:rFonts w:ascii="Times New Roman" w:eastAsia="Franklin Gothic" w:hAnsi="Times New Roman" w:cs="Times New Roman"/>
          <w:sz w:val="40"/>
        </w:rPr>
        <w:t xml:space="preserve">NAME – AMAAN KHAN </w:t>
      </w:r>
    </w:p>
    <w:p w14:paraId="194408C7" w14:textId="77777777" w:rsidR="00CC38C0" w:rsidRPr="00CC38C0" w:rsidRDefault="00CC38C0" w:rsidP="00CC38C0">
      <w:pPr>
        <w:spacing w:after="359"/>
        <w:ind w:left="-5"/>
        <w:rPr>
          <w:rFonts w:ascii="Times New Roman" w:hAnsi="Times New Roman" w:cs="Times New Roman"/>
        </w:rPr>
      </w:pPr>
      <w:r w:rsidRPr="00CC38C0">
        <w:rPr>
          <w:rFonts w:ascii="Times New Roman" w:eastAsia="Franklin Gothic" w:hAnsi="Times New Roman" w:cs="Times New Roman"/>
          <w:sz w:val="40"/>
        </w:rPr>
        <w:t xml:space="preserve">SECTION - 2CSE14 </w:t>
      </w:r>
    </w:p>
    <w:p w14:paraId="6211872B" w14:textId="77777777" w:rsidR="00CC38C0" w:rsidRPr="00CC38C0" w:rsidRDefault="00CC38C0" w:rsidP="00CC38C0">
      <w:pPr>
        <w:spacing w:after="359"/>
        <w:ind w:left="-5"/>
        <w:rPr>
          <w:rFonts w:ascii="Times New Roman" w:hAnsi="Times New Roman" w:cs="Times New Roman"/>
        </w:rPr>
      </w:pPr>
      <w:r w:rsidRPr="00CC38C0">
        <w:rPr>
          <w:rFonts w:ascii="Times New Roman" w:eastAsia="Franklin Gothic" w:hAnsi="Times New Roman" w:cs="Times New Roman"/>
          <w:sz w:val="40"/>
        </w:rPr>
        <w:t xml:space="preserve">ROLL NO. – CS-23411442 </w:t>
      </w:r>
    </w:p>
    <w:p w14:paraId="557B6465" w14:textId="77777777" w:rsidR="00CC38C0" w:rsidRPr="00CC38C0" w:rsidRDefault="00CC38C0" w:rsidP="00CC38C0">
      <w:pPr>
        <w:spacing w:after="359"/>
        <w:ind w:left="-5"/>
        <w:rPr>
          <w:rFonts w:ascii="Times New Roman" w:hAnsi="Times New Roman" w:cs="Times New Roman"/>
        </w:rPr>
      </w:pPr>
      <w:r w:rsidRPr="00CC38C0">
        <w:rPr>
          <w:rFonts w:ascii="Times New Roman" w:eastAsia="Franklin Gothic" w:hAnsi="Times New Roman" w:cs="Times New Roman"/>
          <w:sz w:val="40"/>
        </w:rPr>
        <w:t>SUBJECT – DEEP LEARNING</w:t>
      </w:r>
    </w:p>
    <w:p w14:paraId="79C7667B" w14:textId="77777777" w:rsidR="00CC38C0" w:rsidRPr="00CC38C0" w:rsidRDefault="00CC38C0" w:rsidP="00CC38C0">
      <w:pPr>
        <w:pStyle w:val="Heading1"/>
        <w:rPr>
          <w:rFonts w:ascii="Times New Roman" w:hAnsi="Times New Roman" w:cs="Times New Roman"/>
          <w:color w:val="auto"/>
        </w:rPr>
      </w:pPr>
      <w:r w:rsidRPr="00CC38C0">
        <w:rPr>
          <w:rFonts w:ascii="Times New Roman" w:hAnsi="Times New Roman" w:cs="Times New Roman"/>
          <w:color w:val="auto"/>
        </w:rPr>
        <w:t>SUBMITTED TO – MS. SURABHI PURWAR</w:t>
      </w:r>
    </w:p>
    <w:p w14:paraId="71B37D2F" w14:textId="77777777" w:rsidR="00CC38C0" w:rsidRPr="00CC38C0" w:rsidRDefault="00CC38C0" w:rsidP="00CC38C0">
      <w:pPr>
        <w:spacing w:after="158"/>
        <w:rPr>
          <w:rFonts w:ascii="Times New Roman" w:hAnsi="Times New Roman" w:cs="Times New Roman"/>
        </w:rPr>
      </w:pPr>
      <w:r w:rsidRPr="00CC38C0">
        <w:rPr>
          <w:rFonts w:ascii="Times New Roman" w:eastAsia="Calibri" w:hAnsi="Times New Roman" w:cs="Times New Roman"/>
        </w:rPr>
        <w:t xml:space="preserve"> </w:t>
      </w:r>
    </w:p>
    <w:p w14:paraId="0DD661B3" w14:textId="77777777" w:rsidR="00CC38C0" w:rsidRPr="00CC38C0" w:rsidRDefault="00CC38C0" w:rsidP="00CC38C0">
      <w:pPr>
        <w:spacing w:after="158"/>
        <w:rPr>
          <w:rFonts w:ascii="Times New Roman" w:hAnsi="Times New Roman" w:cs="Times New Roman"/>
        </w:rPr>
      </w:pPr>
      <w:r w:rsidRPr="00CC38C0">
        <w:rPr>
          <w:rFonts w:ascii="Times New Roman" w:eastAsia="Calibri" w:hAnsi="Times New Roman" w:cs="Times New Roman"/>
        </w:rPr>
        <w:t xml:space="preserve"> </w:t>
      </w:r>
    </w:p>
    <w:p w14:paraId="746EB99C" w14:textId="77777777" w:rsidR="00CC38C0" w:rsidRPr="00CC38C0" w:rsidRDefault="00CC38C0" w:rsidP="00CC38C0">
      <w:pPr>
        <w:rPr>
          <w:rFonts w:ascii="Times New Roman" w:hAnsi="Times New Roman" w:cs="Times New Roman"/>
        </w:rPr>
      </w:pPr>
      <w:r w:rsidRPr="00CC38C0">
        <w:rPr>
          <w:rFonts w:ascii="Times New Roman" w:eastAsia="Calibri" w:hAnsi="Times New Roman" w:cs="Times New Roman"/>
        </w:rPr>
        <w:t xml:space="preserve"> </w:t>
      </w:r>
    </w:p>
    <w:p w14:paraId="56D38E9B" w14:textId="77777777" w:rsidR="00CC38C0" w:rsidRPr="00CC38C0" w:rsidRDefault="00CC38C0" w:rsidP="00CC38C0">
      <w:pPr>
        <w:spacing w:after="158"/>
        <w:rPr>
          <w:rFonts w:ascii="Times New Roman" w:hAnsi="Times New Roman" w:cs="Times New Roman"/>
        </w:rPr>
      </w:pPr>
      <w:r w:rsidRPr="00CC38C0">
        <w:rPr>
          <w:rFonts w:ascii="Times New Roman" w:eastAsia="Calibri" w:hAnsi="Times New Roman" w:cs="Times New Roman"/>
        </w:rPr>
        <w:t xml:space="preserve"> </w:t>
      </w:r>
    </w:p>
    <w:p w14:paraId="0D12B0BF" w14:textId="77777777" w:rsidR="00CC38C0" w:rsidRPr="00CC38C0" w:rsidRDefault="00CC38C0" w:rsidP="00CC38C0">
      <w:pPr>
        <w:rPr>
          <w:rFonts w:ascii="Times New Roman" w:hAnsi="Times New Roman" w:cs="Times New Roman"/>
        </w:rPr>
      </w:pPr>
      <w:r w:rsidRPr="00CC38C0">
        <w:rPr>
          <w:rFonts w:ascii="Times New Roman" w:eastAsia="Calibri" w:hAnsi="Times New Roman" w:cs="Times New Roman"/>
        </w:rPr>
        <w:t xml:space="preserve"> </w:t>
      </w:r>
    </w:p>
    <w:p w14:paraId="5675C4D1" w14:textId="77777777" w:rsidR="00CC38C0" w:rsidRPr="00CC38C0" w:rsidRDefault="00CC38C0" w:rsidP="00CC38C0">
      <w:pPr>
        <w:spacing w:after="158"/>
        <w:rPr>
          <w:rFonts w:ascii="Times New Roman" w:hAnsi="Times New Roman" w:cs="Times New Roman"/>
        </w:rPr>
      </w:pPr>
      <w:r w:rsidRPr="00CC38C0">
        <w:rPr>
          <w:rFonts w:ascii="Times New Roman" w:eastAsia="Calibri" w:hAnsi="Times New Roman" w:cs="Times New Roman"/>
        </w:rPr>
        <w:t xml:space="preserve"> </w:t>
      </w:r>
    </w:p>
    <w:p w14:paraId="093CBE47" w14:textId="6171667D" w:rsidR="00CC38C0" w:rsidRPr="00CC38C0" w:rsidRDefault="00CC38C0" w:rsidP="00CC38C0">
      <w:pPr>
        <w:spacing w:after="158"/>
        <w:rPr>
          <w:rFonts w:ascii="Times New Roman" w:hAnsi="Times New Roman" w:cs="Times New Roman"/>
        </w:rPr>
      </w:pPr>
      <w:r w:rsidRPr="00CC38C0">
        <w:rPr>
          <w:rFonts w:ascii="Times New Roman" w:hAnsi="Times New Roman" w:cs="Times New Roman"/>
          <w:b/>
          <w:bCs/>
          <w:lang w:val="en-IN"/>
        </w:rPr>
        <w:lastRenderedPageBreak/>
        <w:t>Index</w:t>
      </w:r>
    </w:p>
    <w:p w14:paraId="7A5C5732" w14:textId="77777777" w:rsidR="00CC38C0" w:rsidRPr="00CC38C0" w:rsidRDefault="00CC38C0" w:rsidP="00CC38C0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Introduction</w:t>
      </w:r>
    </w:p>
    <w:p w14:paraId="438A1C37" w14:textId="77777777" w:rsidR="00CC38C0" w:rsidRPr="00CC38C0" w:rsidRDefault="00CC38C0" w:rsidP="00CC38C0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Objective</w:t>
      </w:r>
    </w:p>
    <w:p w14:paraId="246937FC" w14:textId="77777777" w:rsidR="00CC38C0" w:rsidRPr="00CC38C0" w:rsidRDefault="00CC38C0" w:rsidP="00CC38C0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Libraries and Tools Used</w:t>
      </w:r>
    </w:p>
    <w:p w14:paraId="73957564" w14:textId="77777777" w:rsidR="00CC38C0" w:rsidRPr="00CC38C0" w:rsidRDefault="00CC38C0" w:rsidP="00CC38C0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Detailed Explanation of Code</w:t>
      </w:r>
    </w:p>
    <w:p w14:paraId="47C57C08" w14:textId="77777777" w:rsidR="00CC38C0" w:rsidRPr="00CC38C0" w:rsidRDefault="00CC38C0" w:rsidP="00CC38C0">
      <w:pPr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4.1 Initialization</w:t>
      </w:r>
    </w:p>
    <w:p w14:paraId="7E341EBC" w14:textId="77777777" w:rsidR="00CC38C0" w:rsidRPr="00CC38C0" w:rsidRDefault="00CC38C0" w:rsidP="00CC38C0">
      <w:pPr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4.2 Fruit Class</w:t>
      </w:r>
    </w:p>
    <w:p w14:paraId="308C1EB7" w14:textId="77777777" w:rsidR="00CC38C0" w:rsidRPr="00CC38C0" w:rsidRDefault="00CC38C0" w:rsidP="00CC38C0">
      <w:pPr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4.3 Hand Detection</w:t>
      </w:r>
    </w:p>
    <w:p w14:paraId="0A83153F" w14:textId="77777777" w:rsidR="00CC38C0" w:rsidRPr="00CC38C0" w:rsidRDefault="00CC38C0" w:rsidP="00CC38C0">
      <w:pPr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4.4 Level Screen</w:t>
      </w:r>
    </w:p>
    <w:p w14:paraId="61D2BF4B" w14:textId="77777777" w:rsidR="00CC38C0" w:rsidRPr="00CC38C0" w:rsidRDefault="00CC38C0" w:rsidP="00CC38C0">
      <w:pPr>
        <w:numPr>
          <w:ilvl w:val="1"/>
          <w:numId w:val="1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4.5 Main Game Loop</w:t>
      </w:r>
    </w:p>
    <w:p w14:paraId="6D017CEE" w14:textId="77777777" w:rsidR="00CC38C0" w:rsidRPr="00CC38C0" w:rsidRDefault="00CC38C0" w:rsidP="00CC38C0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Functions Used</w:t>
      </w:r>
    </w:p>
    <w:p w14:paraId="6D22AABF" w14:textId="77777777" w:rsidR="00CC38C0" w:rsidRPr="00CC38C0" w:rsidRDefault="00CC38C0" w:rsidP="00CC38C0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Challenges and Limitations</w:t>
      </w:r>
    </w:p>
    <w:p w14:paraId="65FD5DFE" w14:textId="77777777" w:rsidR="00CC38C0" w:rsidRPr="00CC38C0" w:rsidRDefault="00CC38C0" w:rsidP="00CC38C0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Possible Improvements</w:t>
      </w:r>
    </w:p>
    <w:p w14:paraId="440BB5CF" w14:textId="77777777" w:rsidR="00CC38C0" w:rsidRPr="00CC38C0" w:rsidRDefault="00CC38C0" w:rsidP="00CC38C0">
      <w:pPr>
        <w:numPr>
          <w:ilvl w:val="0"/>
          <w:numId w:val="1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Conclusion</w:t>
      </w:r>
    </w:p>
    <w:p w14:paraId="19B14925" w14:textId="6A6D3E34" w:rsidR="00CC38C0" w:rsidRPr="00CC38C0" w:rsidRDefault="00CC38C0" w:rsidP="00CC38C0">
      <w:pPr>
        <w:rPr>
          <w:rFonts w:ascii="Times New Roman" w:hAnsi="Times New Roman" w:cs="Times New Roman"/>
          <w:lang w:val="en-IN"/>
        </w:rPr>
      </w:pPr>
    </w:p>
    <w:p w14:paraId="2C891B21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lang w:val="en-IN"/>
        </w:rPr>
      </w:pPr>
    </w:p>
    <w:p w14:paraId="69D08EE5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lang w:val="en-IN"/>
        </w:rPr>
      </w:pPr>
    </w:p>
    <w:p w14:paraId="7BFCD801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lang w:val="en-IN"/>
        </w:rPr>
      </w:pPr>
    </w:p>
    <w:p w14:paraId="0FC47B61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lang w:val="en-IN"/>
        </w:rPr>
      </w:pPr>
    </w:p>
    <w:p w14:paraId="33FFFD8B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lang w:val="en-IN"/>
        </w:rPr>
      </w:pPr>
    </w:p>
    <w:p w14:paraId="06FCBD71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lang w:val="en-IN"/>
        </w:rPr>
      </w:pPr>
    </w:p>
    <w:p w14:paraId="70CAD8A5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lang w:val="en-IN"/>
        </w:rPr>
      </w:pPr>
    </w:p>
    <w:p w14:paraId="0891D90A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lang w:val="en-IN"/>
        </w:rPr>
      </w:pPr>
    </w:p>
    <w:p w14:paraId="597B4C3B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lang w:val="en-IN"/>
        </w:rPr>
      </w:pPr>
    </w:p>
    <w:p w14:paraId="28F2538A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lang w:val="en-IN"/>
        </w:rPr>
      </w:pPr>
    </w:p>
    <w:p w14:paraId="008554CF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lang w:val="en-IN"/>
        </w:rPr>
      </w:pPr>
    </w:p>
    <w:p w14:paraId="1BCA7BB6" w14:textId="7BF85297" w:rsidR="00CC38C0" w:rsidRPr="00CC38C0" w:rsidRDefault="00CC38C0" w:rsidP="00CC38C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C38C0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1. Introduction</w:t>
      </w:r>
    </w:p>
    <w:p w14:paraId="41F8AA77" w14:textId="77777777" w:rsidR="00CC38C0" w:rsidRPr="00CC38C0" w:rsidRDefault="00CC38C0" w:rsidP="00CC38C0">
      <w:p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 xml:space="preserve">This project recreates a simple version of the popular game "Fruit Ninja," but instead of using a mouse or touchscreen, it uses </w:t>
      </w:r>
      <w:r w:rsidRPr="00CC38C0">
        <w:rPr>
          <w:rFonts w:ascii="Times New Roman" w:hAnsi="Times New Roman" w:cs="Times New Roman"/>
          <w:b/>
          <w:bCs/>
          <w:lang w:val="en-IN"/>
        </w:rPr>
        <w:t>hand detection through a webcam</w:t>
      </w:r>
      <w:r w:rsidRPr="00CC38C0">
        <w:rPr>
          <w:rFonts w:ascii="Times New Roman" w:hAnsi="Times New Roman" w:cs="Times New Roman"/>
          <w:lang w:val="en-IN"/>
        </w:rPr>
        <w:t>. The player waves their hand in front of the camera to "cut" fruits that appear on the screen. The game includes sound effects, a score counter, levels, and a bomb penalty.</w:t>
      </w:r>
    </w:p>
    <w:p w14:paraId="7BB07DA7" w14:textId="77777777" w:rsidR="00CC38C0" w:rsidRPr="00CC38C0" w:rsidRDefault="00000000" w:rsidP="00CC38C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22FA4CD1">
          <v:rect id="_x0000_i1025" style="width:0;height:1.5pt" o:hralign="center" o:hrstd="t" o:hr="t" fillcolor="#a0a0a0" stroked="f"/>
        </w:pict>
      </w:r>
    </w:p>
    <w:p w14:paraId="3CD17B7C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C38C0">
        <w:rPr>
          <w:rFonts w:ascii="Times New Roman" w:hAnsi="Times New Roman" w:cs="Times New Roman"/>
          <w:b/>
          <w:bCs/>
          <w:sz w:val="32"/>
          <w:szCs w:val="32"/>
          <w:lang w:val="en-IN"/>
        </w:rPr>
        <w:t>2. Objective</w:t>
      </w:r>
    </w:p>
    <w:p w14:paraId="4B7B1BCA" w14:textId="77777777" w:rsidR="00CC38C0" w:rsidRPr="00CC38C0" w:rsidRDefault="00CC38C0" w:rsidP="00CC38C0">
      <w:p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 xml:space="preserve">The goal of this project is to integrate </w:t>
      </w:r>
      <w:r w:rsidRPr="00CC38C0">
        <w:rPr>
          <w:rFonts w:ascii="Times New Roman" w:hAnsi="Times New Roman" w:cs="Times New Roman"/>
          <w:b/>
          <w:bCs/>
          <w:lang w:val="en-IN"/>
        </w:rPr>
        <w:t>Computer Vision</w:t>
      </w:r>
      <w:r w:rsidRPr="00CC38C0">
        <w:rPr>
          <w:rFonts w:ascii="Times New Roman" w:hAnsi="Times New Roman" w:cs="Times New Roman"/>
          <w:lang w:val="en-IN"/>
        </w:rPr>
        <w:t xml:space="preserve"> and </w:t>
      </w:r>
      <w:r w:rsidRPr="00CC38C0">
        <w:rPr>
          <w:rFonts w:ascii="Times New Roman" w:hAnsi="Times New Roman" w:cs="Times New Roman"/>
          <w:b/>
          <w:bCs/>
          <w:lang w:val="en-IN"/>
        </w:rPr>
        <w:t>Game Development</w:t>
      </w:r>
      <w:r w:rsidRPr="00CC38C0">
        <w:rPr>
          <w:rFonts w:ascii="Times New Roman" w:hAnsi="Times New Roman" w:cs="Times New Roman"/>
          <w:lang w:val="en-IN"/>
        </w:rPr>
        <w:t xml:space="preserve"> by using </w:t>
      </w:r>
      <w:proofErr w:type="spellStart"/>
      <w:r w:rsidRPr="00CC38C0">
        <w:rPr>
          <w:rFonts w:ascii="Times New Roman" w:hAnsi="Times New Roman" w:cs="Times New Roman"/>
          <w:b/>
          <w:bCs/>
          <w:lang w:val="en-IN"/>
        </w:rPr>
        <w:t>Mediapipe</w:t>
      </w:r>
      <w:proofErr w:type="spellEnd"/>
      <w:r w:rsidRPr="00CC38C0">
        <w:rPr>
          <w:rFonts w:ascii="Times New Roman" w:hAnsi="Times New Roman" w:cs="Times New Roman"/>
          <w:lang w:val="en-IN"/>
        </w:rPr>
        <w:t xml:space="preserve"> for hand tracking and </w:t>
      </w:r>
      <w:proofErr w:type="spellStart"/>
      <w:r w:rsidRPr="00CC38C0">
        <w:rPr>
          <w:rFonts w:ascii="Times New Roman" w:hAnsi="Times New Roman" w:cs="Times New Roman"/>
          <w:b/>
          <w:bCs/>
          <w:lang w:val="en-IN"/>
        </w:rPr>
        <w:t>Pygame</w:t>
      </w:r>
      <w:proofErr w:type="spellEnd"/>
      <w:r w:rsidRPr="00CC38C0">
        <w:rPr>
          <w:rFonts w:ascii="Times New Roman" w:hAnsi="Times New Roman" w:cs="Times New Roman"/>
          <w:lang w:val="en-IN"/>
        </w:rPr>
        <w:t xml:space="preserve"> for game display and interaction. This project demonstrates real-time object interaction using hand gestures without physical contact with the device.</w:t>
      </w:r>
    </w:p>
    <w:p w14:paraId="4CE5E2C2" w14:textId="77777777" w:rsidR="00CC38C0" w:rsidRPr="00CC38C0" w:rsidRDefault="00000000" w:rsidP="00CC38C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761AAB1">
          <v:rect id="_x0000_i1026" style="width:0;height:1.5pt" o:hralign="center" o:hrstd="t" o:hr="t" fillcolor="#a0a0a0" stroked="f"/>
        </w:pict>
      </w:r>
    </w:p>
    <w:p w14:paraId="2A39062B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C38C0">
        <w:rPr>
          <w:rFonts w:ascii="Times New Roman" w:hAnsi="Times New Roman" w:cs="Times New Roman"/>
          <w:b/>
          <w:bCs/>
          <w:sz w:val="32"/>
          <w:szCs w:val="32"/>
          <w:lang w:val="en-IN"/>
        </w:rPr>
        <w:t>3. Libraries and Tools Used</w:t>
      </w:r>
    </w:p>
    <w:p w14:paraId="68AE635B" w14:textId="77777777" w:rsidR="00CC38C0" w:rsidRPr="00CC38C0" w:rsidRDefault="00CC38C0" w:rsidP="00CC38C0">
      <w:pPr>
        <w:numPr>
          <w:ilvl w:val="0"/>
          <w:numId w:val="11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b/>
          <w:bCs/>
          <w:lang w:val="en-IN"/>
        </w:rPr>
        <w:t>OpenCV (cv2):</w:t>
      </w:r>
      <w:r w:rsidRPr="00CC38C0">
        <w:rPr>
          <w:rFonts w:ascii="Times New Roman" w:hAnsi="Times New Roman" w:cs="Times New Roman"/>
          <w:lang w:val="en-IN"/>
        </w:rPr>
        <w:t xml:space="preserve"> Used to access webcam video, process video frames, and handle </w:t>
      </w:r>
      <w:proofErr w:type="spellStart"/>
      <w:r w:rsidRPr="00CC38C0">
        <w:rPr>
          <w:rFonts w:ascii="Times New Roman" w:hAnsi="Times New Roman" w:cs="Times New Roman"/>
          <w:lang w:val="en-IN"/>
        </w:rPr>
        <w:t>color</w:t>
      </w:r>
      <w:proofErr w:type="spellEnd"/>
      <w:r w:rsidRPr="00CC38C0">
        <w:rPr>
          <w:rFonts w:ascii="Times New Roman" w:hAnsi="Times New Roman" w:cs="Times New Roman"/>
          <w:lang w:val="en-IN"/>
        </w:rPr>
        <w:t xml:space="preserve"> conversions.</w:t>
      </w:r>
    </w:p>
    <w:p w14:paraId="05267BB2" w14:textId="77777777" w:rsidR="00CC38C0" w:rsidRPr="00CC38C0" w:rsidRDefault="00CC38C0" w:rsidP="00CC38C0">
      <w:pPr>
        <w:numPr>
          <w:ilvl w:val="0"/>
          <w:numId w:val="11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b/>
          <w:bCs/>
          <w:lang w:val="en-IN"/>
        </w:rPr>
        <w:t>NumPy:</w:t>
      </w:r>
      <w:r w:rsidRPr="00CC38C0">
        <w:rPr>
          <w:rFonts w:ascii="Times New Roman" w:hAnsi="Times New Roman" w:cs="Times New Roman"/>
          <w:lang w:val="en-IN"/>
        </w:rPr>
        <w:t xml:space="preserve"> Supports numerical operations (minor role in this project).</w:t>
      </w:r>
    </w:p>
    <w:p w14:paraId="306402C7" w14:textId="77777777" w:rsidR="00CC38C0" w:rsidRPr="00CC38C0" w:rsidRDefault="00CC38C0" w:rsidP="00CC38C0">
      <w:pPr>
        <w:numPr>
          <w:ilvl w:val="0"/>
          <w:numId w:val="11"/>
        </w:numPr>
        <w:rPr>
          <w:rFonts w:ascii="Times New Roman" w:hAnsi="Times New Roman" w:cs="Times New Roman"/>
          <w:lang w:val="en-IN"/>
        </w:rPr>
      </w:pPr>
      <w:proofErr w:type="spellStart"/>
      <w:r w:rsidRPr="00CC38C0">
        <w:rPr>
          <w:rFonts w:ascii="Times New Roman" w:hAnsi="Times New Roman" w:cs="Times New Roman"/>
          <w:b/>
          <w:bCs/>
          <w:lang w:val="en-IN"/>
        </w:rPr>
        <w:t>Pygame</w:t>
      </w:r>
      <w:proofErr w:type="spellEnd"/>
      <w:r w:rsidRPr="00CC38C0">
        <w:rPr>
          <w:rFonts w:ascii="Times New Roman" w:hAnsi="Times New Roman" w:cs="Times New Roman"/>
          <w:b/>
          <w:bCs/>
          <w:lang w:val="en-IN"/>
        </w:rPr>
        <w:t>:</w:t>
      </w:r>
      <w:r w:rsidRPr="00CC38C0">
        <w:rPr>
          <w:rFonts w:ascii="Times New Roman" w:hAnsi="Times New Roman" w:cs="Times New Roman"/>
          <w:lang w:val="en-IN"/>
        </w:rPr>
        <w:t xml:space="preserve"> Main library to create the game, handle screen updates, sounds, images, and collision detection.</w:t>
      </w:r>
    </w:p>
    <w:p w14:paraId="07CB5F18" w14:textId="77777777" w:rsidR="00CC38C0" w:rsidRPr="00CC38C0" w:rsidRDefault="00CC38C0" w:rsidP="00CC38C0">
      <w:pPr>
        <w:numPr>
          <w:ilvl w:val="0"/>
          <w:numId w:val="11"/>
        </w:numPr>
        <w:rPr>
          <w:rFonts w:ascii="Times New Roman" w:hAnsi="Times New Roman" w:cs="Times New Roman"/>
          <w:lang w:val="en-IN"/>
        </w:rPr>
      </w:pPr>
      <w:proofErr w:type="spellStart"/>
      <w:r w:rsidRPr="00CC38C0">
        <w:rPr>
          <w:rFonts w:ascii="Times New Roman" w:hAnsi="Times New Roman" w:cs="Times New Roman"/>
          <w:b/>
          <w:bCs/>
          <w:lang w:val="en-IN"/>
        </w:rPr>
        <w:t>Mediapipe</w:t>
      </w:r>
      <w:proofErr w:type="spellEnd"/>
      <w:r w:rsidRPr="00CC38C0">
        <w:rPr>
          <w:rFonts w:ascii="Times New Roman" w:hAnsi="Times New Roman" w:cs="Times New Roman"/>
          <w:b/>
          <w:bCs/>
          <w:lang w:val="en-IN"/>
        </w:rPr>
        <w:t>:</w:t>
      </w:r>
      <w:r w:rsidRPr="00CC38C0">
        <w:rPr>
          <w:rFonts w:ascii="Times New Roman" w:hAnsi="Times New Roman" w:cs="Times New Roman"/>
          <w:lang w:val="en-IN"/>
        </w:rPr>
        <w:t xml:space="preserve"> Google's framework for real-time hand tracking and detection.</w:t>
      </w:r>
    </w:p>
    <w:p w14:paraId="200BC42F" w14:textId="77777777" w:rsidR="00CC38C0" w:rsidRPr="00CC38C0" w:rsidRDefault="00CC38C0" w:rsidP="00CC38C0">
      <w:pPr>
        <w:numPr>
          <w:ilvl w:val="0"/>
          <w:numId w:val="11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b/>
          <w:bCs/>
          <w:lang w:val="en-IN"/>
        </w:rPr>
        <w:t>Random:</w:t>
      </w:r>
      <w:r w:rsidRPr="00CC38C0">
        <w:rPr>
          <w:rFonts w:ascii="Times New Roman" w:hAnsi="Times New Roman" w:cs="Times New Roman"/>
          <w:lang w:val="en-IN"/>
        </w:rPr>
        <w:t xml:space="preserve"> Used to randomly spawn fruits and bombs.</w:t>
      </w:r>
    </w:p>
    <w:p w14:paraId="7E71F5D8" w14:textId="77777777" w:rsidR="00CC38C0" w:rsidRPr="00CC38C0" w:rsidRDefault="00CC38C0" w:rsidP="00CC38C0">
      <w:pPr>
        <w:numPr>
          <w:ilvl w:val="0"/>
          <w:numId w:val="11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b/>
          <w:bCs/>
          <w:lang w:val="en-IN"/>
        </w:rPr>
        <w:t>Time:</w:t>
      </w:r>
      <w:r w:rsidRPr="00CC38C0">
        <w:rPr>
          <w:rFonts w:ascii="Times New Roman" w:hAnsi="Times New Roman" w:cs="Times New Roman"/>
          <w:lang w:val="en-IN"/>
        </w:rPr>
        <w:t xml:space="preserve"> Used for timer management in the game.</w:t>
      </w:r>
    </w:p>
    <w:p w14:paraId="74F15734" w14:textId="77777777" w:rsidR="00CC38C0" w:rsidRPr="00CC38C0" w:rsidRDefault="00000000" w:rsidP="00CC38C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8DE2E0D">
          <v:rect id="_x0000_i1027" style="width:0;height:1.5pt" o:hralign="center" o:hrstd="t" o:hr="t" fillcolor="#a0a0a0" stroked="f"/>
        </w:pict>
      </w:r>
    </w:p>
    <w:p w14:paraId="69AB49EB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C38C0">
        <w:rPr>
          <w:rFonts w:ascii="Times New Roman" w:hAnsi="Times New Roman" w:cs="Times New Roman"/>
          <w:b/>
          <w:bCs/>
          <w:sz w:val="32"/>
          <w:szCs w:val="32"/>
          <w:lang w:val="en-IN"/>
        </w:rPr>
        <w:t>4. Detailed Explanation of Code</w:t>
      </w:r>
    </w:p>
    <w:p w14:paraId="6B3FA917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lang w:val="en-IN"/>
        </w:rPr>
      </w:pPr>
      <w:r w:rsidRPr="00CC38C0">
        <w:rPr>
          <w:rFonts w:ascii="Times New Roman" w:hAnsi="Times New Roman" w:cs="Times New Roman"/>
          <w:b/>
          <w:bCs/>
          <w:lang w:val="en-IN"/>
        </w:rPr>
        <w:t>4.1 Initialization</w:t>
      </w:r>
    </w:p>
    <w:p w14:paraId="0446C6B4" w14:textId="77777777" w:rsidR="00CC38C0" w:rsidRPr="00CC38C0" w:rsidRDefault="00CC38C0" w:rsidP="00CC38C0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proofErr w:type="spellStart"/>
      <w:r w:rsidRPr="00CC38C0">
        <w:rPr>
          <w:rFonts w:ascii="Times New Roman" w:hAnsi="Times New Roman" w:cs="Times New Roman"/>
          <w:lang w:val="en-IN"/>
        </w:rPr>
        <w:t>Pygame</w:t>
      </w:r>
      <w:proofErr w:type="spellEnd"/>
      <w:r w:rsidRPr="00CC38C0">
        <w:rPr>
          <w:rFonts w:ascii="Times New Roman" w:hAnsi="Times New Roman" w:cs="Times New Roman"/>
          <w:lang w:val="en-IN"/>
        </w:rPr>
        <w:t xml:space="preserve"> and </w:t>
      </w:r>
      <w:proofErr w:type="spellStart"/>
      <w:r w:rsidRPr="00CC38C0">
        <w:rPr>
          <w:rFonts w:ascii="Times New Roman" w:hAnsi="Times New Roman" w:cs="Times New Roman"/>
          <w:lang w:val="en-IN"/>
        </w:rPr>
        <w:t>Pygame</w:t>
      </w:r>
      <w:proofErr w:type="spellEnd"/>
      <w:r w:rsidRPr="00CC38C0">
        <w:rPr>
          <w:rFonts w:ascii="Times New Roman" w:hAnsi="Times New Roman" w:cs="Times New Roman"/>
          <w:lang w:val="en-IN"/>
        </w:rPr>
        <w:t xml:space="preserve"> mixer are initialized.</w:t>
      </w:r>
    </w:p>
    <w:p w14:paraId="2A4197DF" w14:textId="77777777" w:rsidR="00CC38C0" w:rsidRPr="00CC38C0" w:rsidRDefault="00CC38C0" w:rsidP="00CC38C0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The display window size is set (1024x768).</w:t>
      </w:r>
    </w:p>
    <w:p w14:paraId="316C0D7F" w14:textId="77777777" w:rsidR="00CC38C0" w:rsidRPr="00CC38C0" w:rsidRDefault="00CC38C0" w:rsidP="00CC38C0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Background music and sound effects are loaded (with error handling).</w:t>
      </w:r>
    </w:p>
    <w:p w14:paraId="194E7F8E" w14:textId="77777777" w:rsidR="00CC38C0" w:rsidRPr="00CC38C0" w:rsidRDefault="00CC38C0" w:rsidP="00CC38C0">
      <w:pPr>
        <w:numPr>
          <w:ilvl w:val="0"/>
          <w:numId w:val="12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Images for fruits and bombs are loaded (or fallback circles are drawn if not available).</w:t>
      </w:r>
    </w:p>
    <w:p w14:paraId="738029D3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lang w:val="en-IN"/>
        </w:rPr>
      </w:pPr>
      <w:r w:rsidRPr="00CC38C0">
        <w:rPr>
          <w:rFonts w:ascii="Times New Roman" w:hAnsi="Times New Roman" w:cs="Times New Roman"/>
          <w:b/>
          <w:bCs/>
          <w:lang w:val="en-IN"/>
        </w:rPr>
        <w:t>4.2 Fruit Class</w:t>
      </w:r>
    </w:p>
    <w:p w14:paraId="16D1692F" w14:textId="77777777" w:rsidR="00CC38C0" w:rsidRPr="00CC38C0" w:rsidRDefault="00CC38C0" w:rsidP="00CC38C0">
      <w:p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lastRenderedPageBreak/>
        <w:t>The Fruit class manages all properties of the fruits and bombs.</w:t>
      </w:r>
    </w:p>
    <w:p w14:paraId="7ABCE858" w14:textId="77777777" w:rsidR="00CC38C0" w:rsidRPr="00CC38C0" w:rsidRDefault="00CC38C0" w:rsidP="00CC38C0">
      <w:p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Attributes:</w:t>
      </w:r>
    </w:p>
    <w:p w14:paraId="3C2A619E" w14:textId="77777777" w:rsidR="00CC38C0" w:rsidRPr="00CC38C0" w:rsidRDefault="00CC38C0" w:rsidP="00CC38C0">
      <w:pPr>
        <w:numPr>
          <w:ilvl w:val="0"/>
          <w:numId w:val="13"/>
        </w:num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CC38C0">
        <w:rPr>
          <w:rFonts w:ascii="Times New Roman" w:hAnsi="Times New Roman" w:cs="Times New Roman"/>
          <w:lang w:val="en-IN"/>
        </w:rPr>
        <w:t>self.image</w:t>
      </w:r>
      <w:proofErr w:type="spellEnd"/>
      <w:proofErr w:type="gramEnd"/>
      <w:r w:rsidRPr="00CC38C0">
        <w:rPr>
          <w:rFonts w:ascii="Times New Roman" w:hAnsi="Times New Roman" w:cs="Times New Roman"/>
          <w:lang w:val="en-IN"/>
        </w:rPr>
        <w:t>: Fruit or bomb image.</w:t>
      </w:r>
    </w:p>
    <w:p w14:paraId="40EFC8BC" w14:textId="77777777" w:rsidR="00CC38C0" w:rsidRPr="00CC38C0" w:rsidRDefault="00CC38C0" w:rsidP="00CC38C0">
      <w:pPr>
        <w:numPr>
          <w:ilvl w:val="0"/>
          <w:numId w:val="13"/>
        </w:numPr>
        <w:rPr>
          <w:rFonts w:ascii="Times New Roman" w:hAnsi="Times New Roman" w:cs="Times New Roman"/>
          <w:lang w:val="en-IN"/>
        </w:rPr>
      </w:pPr>
      <w:proofErr w:type="spellStart"/>
      <w:r w:rsidRPr="00CC38C0">
        <w:rPr>
          <w:rFonts w:ascii="Times New Roman" w:hAnsi="Times New Roman" w:cs="Times New Roman"/>
          <w:lang w:val="en-IN"/>
        </w:rPr>
        <w:t>self.is_bomb</w:t>
      </w:r>
      <w:proofErr w:type="spellEnd"/>
      <w:r w:rsidRPr="00CC38C0">
        <w:rPr>
          <w:rFonts w:ascii="Times New Roman" w:hAnsi="Times New Roman" w:cs="Times New Roman"/>
          <w:lang w:val="en-IN"/>
        </w:rPr>
        <w:t>: Boolean flag to determine if it's a bomb.</w:t>
      </w:r>
    </w:p>
    <w:p w14:paraId="49F4A212" w14:textId="77777777" w:rsidR="00CC38C0" w:rsidRPr="00CC38C0" w:rsidRDefault="00CC38C0" w:rsidP="00CC38C0">
      <w:pPr>
        <w:numPr>
          <w:ilvl w:val="0"/>
          <w:numId w:val="13"/>
        </w:numPr>
        <w:rPr>
          <w:rFonts w:ascii="Times New Roman" w:hAnsi="Times New Roman" w:cs="Times New Roman"/>
          <w:lang w:val="en-IN"/>
        </w:rPr>
      </w:pPr>
      <w:proofErr w:type="spellStart"/>
      <w:r w:rsidRPr="00CC38C0">
        <w:rPr>
          <w:rFonts w:ascii="Times New Roman" w:hAnsi="Times New Roman" w:cs="Times New Roman"/>
          <w:lang w:val="en-IN"/>
        </w:rPr>
        <w:t>self.x</w:t>
      </w:r>
      <w:proofErr w:type="spellEnd"/>
      <w:r w:rsidRPr="00CC38C0">
        <w:rPr>
          <w:rFonts w:ascii="Times New Roman" w:hAnsi="Times New Roman" w:cs="Times New Roman"/>
          <w:lang w:val="en-IN"/>
        </w:rPr>
        <w:t xml:space="preserve">, </w:t>
      </w:r>
      <w:proofErr w:type="spellStart"/>
      <w:proofErr w:type="gramStart"/>
      <w:r w:rsidRPr="00CC38C0">
        <w:rPr>
          <w:rFonts w:ascii="Times New Roman" w:hAnsi="Times New Roman" w:cs="Times New Roman"/>
          <w:lang w:val="en-IN"/>
        </w:rPr>
        <w:t>self.y</w:t>
      </w:r>
      <w:proofErr w:type="spellEnd"/>
      <w:proofErr w:type="gramEnd"/>
      <w:r w:rsidRPr="00CC38C0">
        <w:rPr>
          <w:rFonts w:ascii="Times New Roman" w:hAnsi="Times New Roman" w:cs="Times New Roman"/>
          <w:lang w:val="en-IN"/>
        </w:rPr>
        <w:t>: Random spawn position.</w:t>
      </w:r>
    </w:p>
    <w:p w14:paraId="48FA7B35" w14:textId="77777777" w:rsidR="00CC38C0" w:rsidRPr="00CC38C0" w:rsidRDefault="00CC38C0" w:rsidP="00CC38C0">
      <w:pPr>
        <w:numPr>
          <w:ilvl w:val="0"/>
          <w:numId w:val="13"/>
        </w:num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CC38C0">
        <w:rPr>
          <w:rFonts w:ascii="Times New Roman" w:hAnsi="Times New Roman" w:cs="Times New Roman"/>
          <w:lang w:val="en-IN"/>
        </w:rPr>
        <w:t>self.speed</w:t>
      </w:r>
      <w:proofErr w:type="spellEnd"/>
      <w:proofErr w:type="gramEnd"/>
      <w:r w:rsidRPr="00CC38C0">
        <w:rPr>
          <w:rFonts w:ascii="Times New Roman" w:hAnsi="Times New Roman" w:cs="Times New Roman"/>
          <w:lang w:val="en-IN"/>
        </w:rPr>
        <w:t>: Falling speed.</w:t>
      </w:r>
    </w:p>
    <w:p w14:paraId="4C5584F5" w14:textId="77777777" w:rsidR="00CC38C0" w:rsidRPr="00CC38C0" w:rsidRDefault="00CC38C0" w:rsidP="00CC38C0">
      <w:pPr>
        <w:numPr>
          <w:ilvl w:val="0"/>
          <w:numId w:val="13"/>
        </w:num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CC38C0">
        <w:rPr>
          <w:rFonts w:ascii="Times New Roman" w:hAnsi="Times New Roman" w:cs="Times New Roman"/>
          <w:lang w:val="en-IN"/>
        </w:rPr>
        <w:t>self.rect</w:t>
      </w:r>
      <w:proofErr w:type="spellEnd"/>
      <w:proofErr w:type="gramEnd"/>
      <w:r w:rsidRPr="00CC38C0">
        <w:rPr>
          <w:rFonts w:ascii="Times New Roman" w:hAnsi="Times New Roman" w:cs="Times New Roman"/>
          <w:lang w:val="en-IN"/>
        </w:rPr>
        <w:t>: Rectangle used for collision detection.</w:t>
      </w:r>
    </w:p>
    <w:p w14:paraId="07DA89A4" w14:textId="77777777" w:rsidR="00CC38C0" w:rsidRPr="00CC38C0" w:rsidRDefault="00CC38C0" w:rsidP="00CC38C0">
      <w:pPr>
        <w:numPr>
          <w:ilvl w:val="0"/>
          <w:numId w:val="13"/>
        </w:numPr>
        <w:rPr>
          <w:rFonts w:ascii="Times New Roman" w:hAnsi="Times New Roman" w:cs="Times New Roman"/>
          <w:lang w:val="en-IN"/>
        </w:rPr>
      </w:pPr>
      <w:proofErr w:type="spellStart"/>
      <w:r w:rsidRPr="00CC38C0">
        <w:rPr>
          <w:rFonts w:ascii="Times New Roman" w:hAnsi="Times New Roman" w:cs="Times New Roman"/>
          <w:lang w:val="en-IN"/>
        </w:rPr>
        <w:t>self.cut</w:t>
      </w:r>
      <w:proofErr w:type="spellEnd"/>
      <w:r w:rsidRPr="00CC38C0">
        <w:rPr>
          <w:rFonts w:ascii="Times New Roman" w:hAnsi="Times New Roman" w:cs="Times New Roman"/>
          <w:lang w:val="en-IN"/>
        </w:rPr>
        <w:t>: Status flag if the fruit is already cut.</w:t>
      </w:r>
    </w:p>
    <w:p w14:paraId="65DF1BDD" w14:textId="77777777" w:rsidR="00CC38C0" w:rsidRPr="00CC38C0" w:rsidRDefault="00CC38C0" w:rsidP="00CC38C0">
      <w:p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Methods:</w:t>
      </w:r>
    </w:p>
    <w:p w14:paraId="3B3CCB78" w14:textId="77777777" w:rsidR="00CC38C0" w:rsidRPr="00CC38C0" w:rsidRDefault="00CC38C0" w:rsidP="00CC38C0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proofErr w:type="gramStart"/>
      <w:r w:rsidRPr="00CC38C0">
        <w:rPr>
          <w:rFonts w:ascii="Times New Roman" w:hAnsi="Times New Roman" w:cs="Times New Roman"/>
          <w:lang w:val="en-IN"/>
        </w:rPr>
        <w:t>move(</w:t>
      </w:r>
      <w:proofErr w:type="gramEnd"/>
      <w:r w:rsidRPr="00CC38C0">
        <w:rPr>
          <w:rFonts w:ascii="Times New Roman" w:hAnsi="Times New Roman" w:cs="Times New Roman"/>
          <w:lang w:val="en-IN"/>
        </w:rPr>
        <w:t>): Updates the fruit's y-position.</w:t>
      </w:r>
    </w:p>
    <w:p w14:paraId="2656A0CC" w14:textId="77777777" w:rsidR="00CC38C0" w:rsidRPr="00CC38C0" w:rsidRDefault="00CC38C0" w:rsidP="00CC38C0">
      <w:pPr>
        <w:numPr>
          <w:ilvl w:val="0"/>
          <w:numId w:val="14"/>
        </w:numPr>
        <w:rPr>
          <w:rFonts w:ascii="Times New Roman" w:hAnsi="Times New Roman" w:cs="Times New Roman"/>
          <w:lang w:val="en-IN"/>
        </w:rPr>
      </w:pPr>
      <w:proofErr w:type="gramStart"/>
      <w:r w:rsidRPr="00CC38C0">
        <w:rPr>
          <w:rFonts w:ascii="Times New Roman" w:hAnsi="Times New Roman" w:cs="Times New Roman"/>
          <w:lang w:val="en-IN"/>
        </w:rPr>
        <w:t>draw(</w:t>
      </w:r>
      <w:proofErr w:type="gramEnd"/>
      <w:r w:rsidRPr="00CC38C0">
        <w:rPr>
          <w:rFonts w:ascii="Times New Roman" w:hAnsi="Times New Roman" w:cs="Times New Roman"/>
          <w:lang w:val="en-IN"/>
        </w:rPr>
        <w:t xml:space="preserve">): Renders the fruit image (or </w:t>
      </w:r>
      <w:proofErr w:type="spellStart"/>
      <w:r w:rsidRPr="00CC38C0">
        <w:rPr>
          <w:rFonts w:ascii="Times New Roman" w:hAnsi="Times New Roman" w:cs="Times New Roman"/>
          <w:lang w:val="en-IN"/>
        </w:rPr>
        <w:t>colored</w:t>
      </w:r>
      <w:proofErr w:type="spellEnd"/>
      <w:r w:rsidRPr="00CC38C0">
        <w:rPr>
          <w:rFonts w:ascii="Times New Roman" w:hAnsi="Times New Roman" w:cs="Times New Roman"/>
          <w:lang w:val="en-IN"/>
        </w:rPr>
        <w:t xml:space="preserve"> circle) onto the screen.</w:t>
      </w:r>
    </w:p>
    <w:p w14:paraId="646382A8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lang w:val="en-IN"/>
        </w:rPr>
      </w:pPr>
      <w:r w:rsidRPr="00CC38C0">
        <w:rPr>
          <w:rFonts w:ascii="Times New Roman" w:hAnsi="Times New Roman" w:cs="Times New Roman"/>
          <w:b/>
          <w:bCs/>
          <w:lang w:val="en-IN"/>
        </w:rPr>
        <w:t>4.3 Hand Detection</w:t>
      </w:r>
    </w:p>
    <w:p w14:paraId="58984AFC" w14:textId="77777777" w:rsidR="00CC38C0" w:rsidRPr="00CC38C0" w:rsidRDefault="00CC38C0" w:rsidP="00CC38C0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 xml:space="preserve">Using </w:t>
      </w:r>
      <w:proofErr w:type="spellStart"/>
      <w:r w:rsidRPr="00CC38C0">
        <w:rPr>
          <w:rFonts w:ascii="Times New Roman" w:hAnsi="Times New Roman" w:cs="Times New Roman"/>
          <w:lang w:val="en-IN"/>
        </w:rPr>
        <w:t>Mediapipe's</w:t>
      </w:r>
      <w:proofErr w:type="spellEnd"/>
      <w:r w:rsidRPr="00CC38C0">
        <w:rPr>
          <w:rFonts w:ascii="Times New Roman" w:hAnsi="Times New Roman" w:cs="Times New Roman"/>
          <w:lang w:val="en-IN"/>
        </w:rPr>
        <w:t xml:space="preserve"> Hands module.</w:t>
      </w:r>
    </w:p>
    <w:p w14:paraId="65818B39" w14:textId="77777777" w:rsidR="00CC38C0" w:rsidRPr="00CC38C0" w:rsidRDefault="00CC38C0" w:rsidP="00CC38C0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Converts BGR camera frames to RGB.</w:t>
      </w:r>
    </w:p>
    <w:p w14:paraId="35C6F634" w14:textId="77777777" w:rsidR="00CC38C0" w:rsidRPr="00CC38C0" w:rsidRDefault="00CC38C0" w:rsidP="00CC38C0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Detects landmarks on the hand.</w:t>
      </w:r>
    </w:p>
    <w:p w14:paraId="2CE00355" w14:textId="77777777" w:rsidR="00CC38C0" w:rsidRPr="00CC38C0" w:rsidRDefault="00CC38C0" w:rsidP="00CC38C0">
      <w:pPr>
        <w:numPr>
          <w:ilvl w:val="0"/>
          <w:numId w:val="15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Draws landmarks and creates a bounding box (</w:t>
      </w:r>
      <w:proofErr w:type="spellStart"/>
      <w:r w:rsidRPr="00CC38C0">
        <w:rPr>
          <w:rFonts w:ascii="Times New Roman" w:hAnsi="Times New Roman" w:cs="Times New Roman"/>
          <w:lang w:val="en-IN"/>
        </w:rPr>
        <w:t>hand_rect</w:t>
      </w:r>
      <w:proofErr w:type="spellEnd"/>
      <w:r w:rsidRPr="00CC38C0">
        <w:rPr>
          <w:rFonts w:ascii="Times New Roman" w:hAnsi="Times New Roman" w:cs="Times New Roman"/>
          <w:lang w:val="en-IN"/>
        </w:rPr>
        <w:t>) that is used for collision with fruits.</w:t>
      </w:r>
    </w:p>
    <w:p w14:paraId="28EC9093" w14:textId="77777777" w:rsidR="00CC38C0" w:rsidRPr="00CC38C0" w:rsidRDefault="00CC38C0" w:rsidP="00CC38C0">
      <w:p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Function:</w:t>
      </w:r>
    </w:p>
    <w:p w14:paraId="16730FD4" w14:textId="77777777" w:rsidR="00CC38C0" w:rsidRPr="00CC38C0" w:rsidRDefault="00CC38C0" w:rsidP="00CC38C0">
      <w:pPr>
        <w:numPr>
          <w:ilvl w:val="0"/>
          <w:numId w:val="16"/>
        </w:numPr>
        <w:rPr>
          <w:rFonts w:ascii="Times New Roman" w:hAnsi="Times New Roman" w:cs="Times New Roman"/>
          <w:lang w:val="en-IN"/>
        </w:rPr>
      </w:pPr>
      <w:proofErr w:type="spellStart"/>
      <w:r w:rsidRPr="00CC38C0">
        <w:rPr>
          <w:rFonts w:ascii="Times New Roman" w:hAnsi="Times New Roman" w:cs="Times New Roman"/>
          <w:lang w:val="en-IN"/>
        </w:rPr>
        <w:t>detect_hand</w:t>
      </w:r>
      <w:proofErr w:type="spellEnd"/>
      <w:r w:rsidRPr="00CC38C0">
        <w:rPr>
          <w:rFonts w:ascii="Times New Roman" w:hAnsi="Times New Roman" w:cs="Times New Roman"/>
          <w:lang w:val="en-IN"/>
        </w:rPr>
        <w:t>(frame): Returns processed frame and hand bounding box.</w:t>
      </w:r>
    </w:p>
    <w:p w14:paraId="5732E2E0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lang w:val="en-IN"/>
        </w:rPr>
      </w:pPr>
      <w:r w:rsidRPr="00CC38C0">
        <w:rPr>
          <w:rFonts w:ascii="Times New Roman" w:hAnsi="Times New Roman" w:cs="Times New Roman"/>
          <w:b/>
          <w:bCs/>
          <w:lang w:val="en-IN"/>
        </w:rPr>
        <w:t>4.4 Level Screen</w:t>
      </w:r>
    </w:p>
    <w:p w14:paraId="56368151" w14:textId="77777777" w:rsidR="00CC38C0" w:rsidRPr="00CC38C0" w:rsidRDefault="00CC38C0" w:rsidP="00CC38C0">
      <w:p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 xml:space="preserve">Before each level, the function </w:t>
      </w:r>
      <w:proofErr w:type="spellStart"/>
      <w:r w:rsidRPr="00CC38C0">
        <w:rPr>
          <w:rFonts w:ascii="Times New Roman" w:hAnsi="Times New Roman" w:cs="Times New Roman"/>
          <w:lang w:val="en-IN"/>
        </w:rPr>
        <w:t>level_screen</w:t>
      </w:r>
      <w:proofErr w:type="spellEnd"/>
      <w:r w:rsidRPr="00CC38C0">
        <w:rPr>
          <w:rFonts w:ascii="Times New Roman" w:hAnsi="Times New Roman" w:cs="Times New Roman"/>
          <w:lang w:val="en-IN"/>
        </w:rPr>
        <w:t>(level) is called:</w:t>
      </w:r>
    </w:p>
    <w:p w14:paraId="040BE762" w14:textId="77777777" w:rsidR="00CC38C0" w:rsidRPr="00CC38C0" w:rsidRDefault="00CC38C0" w:rsidP="00CC38C0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Displays "Level X" text.</w:t>
      </w:r>
    </w:p>
    <w:p w14:paraId="57B83DBE" w14:textId="77777777" w:rsidR="00CC38C0" w:rsidRPr="00CC38C0" w:rsidRDefault="00CC38C0" w:rsidP="00CC38C0">
      <w:pPr>
        <w:numPr>
          <w:ilvl w:val="0"/>
          <w:numId w:val="17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Waits for 2 seconds before starting gameplay.</w:t>
      </w:r>
    </w:p>
    <w:p w14:paraId="52258321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lang w:val="en-IN"/>
        </w:rPr>
      </w:pPr>
      <w:r w:rsidRPr="00CC38C0">
        <w:rPr>
          <w:rFonts w:ascii="Times New Roman" w:hAnsi="Times New Roman" w:cs="Times New Roman"/>
          <w:b/>
          <w:bCs/>
          <w:lang w:val="en-IN"/>
        </w:rPr>
        <w:t>4.5 Main Game Loop</w:t>
      </w:r>
    </w:p>
    <w:p w14:paraId="0424726B" w14:textId="77777777" w:rsidR="00CC38C0" w:rsidRPr="00CC38C0" w:rsidRDefault="00CC38C0" w:rsidP="00CC38C0">
      <w:p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 xml:space="preserve">Function: </w:t>
      </w:r>
      <w:proofErr w:type="spellStart"/>
      <w:r w:rsidRPr="00CC38C0">
        <w:rPr>
          <w:rFonts w:ascii="Times New Roman" w:hAnsi="Times New Roman" w:cs="Times New Roman"/>
          <w:lang w:val="en-IN"/>
        </w:rPr>
        <w:t>game_</w:t>
      </w:r>
      <w:proofErr w:type="gramStart"/>
      <w:r w:rsidRPr="00CC38C0">
        <w:rPr>
          <w:rFonts w:ascii="Times New Roman" w:hAnsi="Times New Roman" w:cs="Times New Roman"/>
          <w:lang w:val="en-IN"/>
        </w:rPr>
        <w:t>loop</w:t>
      </w:r>
      <w:proofErr w:type="spellEnd"/>
      <w:r w:rsidRPr="00CC38C0">
        <w:rPr>
          <w:rFonts w:ascii="Times New Roman" w:hAnsi="Times New Roman" w:cs="Times New Roman"/>
          <w:lang w:val="en-IN"/>
        </w:rPr>
        <w:t>(</w:t>
      </w:r>
      <w:proofErr w:type="gramEnd"/>
      <w:r w:rsidRPr="00CC38C0">
        <w:rPr>
          <w:rFonts w:ascii="Times New Roman" w:hAnsi="Times New Roman" w:cs="Times New Roman"/>
          <w:lang w:val="en-IN"/>
        </w:rPr>
        <w:t>)</w:t>
      </w:r>
    </w:p>
    <w:p w14:paraId="054615CB" w14:textId="77777777" w:rsidR="00CC38C0" w:rsidRPr="00CC38C0" w:rsidRDefault="00CC38C0" w:rsidP="00CC38C0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Starts webcam feed.</w:t>
      </w:r>
    </w:p>
    <w:p w14:paraId="6CBEB295" w14:textId="77777777" w:rsidR="00CC38C0" w:rsidRPr="00CC38C0" w:rsidRDefault="00CC38C0" w:rsidP="00CC38C0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Continuously captures video frames.</w:t>
      </w:r>
    </w:p>
    <w:p w14:paraId="6AD5F3EA" w14:textId="77777777" w:rsidR="00CC38C0" w:rsidRPr="00CC38C0" w:rsidRDefault="00CC38C0" w:rsidP="00CC38C0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lastRenderedPageBreak/>
        <w:t>Displays the video feed on the game window.</w:t>
      </w:r>
    </w:p>
    <w:p w14:paraId="2CFB4687" w14:textId="77777777" w:rsidR="00CC38C0" w:rsidRPr="00CC38C0" w:rsidRDefault="00CC38C0" w:rsidP="00CC38C0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proofErr w:type="gramStart"/>
      <w:r w:rsidRPr="00CC38C0">
        <w:rPr>
          <w:rFonts w:ascii="Times New Roman" w:hAnsi="Times New Roman" w:cs="Times New Roman"/>
          <w:lang w:val="en-IN"/>
        </w:rPr>
        <w:t>Spawns</w:t>
      </w:r>
      <w:proofErr w:type="gramEnd"/>
      <w:r w:rsidRPr="00CC38C0">
        <w:rPr>
          <w:rFonts w:ascii="Times New Roman" w:hAnsi="Times New Roman" w:cs="Times New Roman"/>
          <w:lang w:val="en-IN"/>
        </w:rPr>
        <w:t xml:space="preserve"> fruits randomly.</w:t>
      </w:r>
    </w:p>
    <w:p w14:paraId="3ECD7FE3" w14:textId="77777777" w:rsidR="00CC38C0" w:rsidRPr="00CC38C0" w:rsidRDefault="00CC38C0" w:rsidP="00CC38C0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Detects if the hand's bounding box overlaps with a fruit's rectangle.</w:t>
      </w:r>
    </w:p>
    <w:p w14:paraId="6CAFEEF2" w14:textId="77777777" w:rsidR="00CC38C0" w:rsidRPr="00CC38C0" w:rsidRDefault="00CC38C0" w:rsidP="00CC38C0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Updates the score: +1 for fruit, -1 for bomb.</w:t>
      </w:r>
    </w:p>
    <w:p w14:paraId="346E9EB2" w14:textId="77777777" w:rsidR="00CC38C0" w:rsidRPr="00CC38C0" w:rsidRDefault="00CC38C0" w:rsidP="00CC38C0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Moves fruits upward.</w:t>
      </w:r>
    </w:p>
    <w:p w14:paraId="12CAD1FB" w14:textId="77777777" w:rsidR="00CC38C0" w:rsidRPr="00CC38C0" w:rsidRDefault="00CC38C0" w:rsidP="00CC38C0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Displays timer and score.</w:t>
      </w:r>
    </w:p>
    <w:p w14:paraId="09E65052" w14:textId="77777777" w:rsidR="00CC38C0" w:rsidRPr="00CC38C0" w:rsidRDefault="00CC38C0" w:rsidP="00CC38C0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>Handles level transitions and game over conditions.</w:t>
      </w:r>
    </w:p>
    <w:p w14:paraId="63A40DDD" w14:textId="77777777" w:rsidR="00CC38C0" w:rsidRPr="00CC38C0" w:rsidRDefault="00CC38C0" w:rsidP="00CC38C0">
      <w:pPr>
        <w:numPr>
          <w:ilvl w:val="0"/>
          <w:numId w:val="18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 xml:space="preserve">Maintains 60 frames per second using </w:t>
      </w:r>
      <w:proofErr w:type="spellStart"/>
      <w:r w:rsidRPr="00CC38C0">
        <w:rPr>
          <w:rFonts w:ascii="Times New Roman" w:hAnsi="Times New Roman" w:cs="Times New Roman"/>
          <w:lang w:val="en-IN"/>
        </w:rPr>
        <w:t>Pygame's</w:t>
      </w:r>
      <w:proofErr w:type="spellEnd"/>
      <w:r w:rsidRPr="00CC38C0">
        <w:rPr>
          <w:rFonts w:ascii="Times New Roman" w:hAnsi="Times New Roman" w:cs="Times New Roman"/>
          <w:lang w:val="en-IN"/>
        </w:rPr>
        <w:t xml:space="preserve"> clock.</w:t>
      </w:r>
    </w:p>
    <w:p w14:paraId="27B4BA58" w14:textId="77777777" w:rsidR="00CC38C0" w:rsidRPr="00CC38C0" w:rsidRDefault="00000000" w:rsidP="00CC38C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E999C55">
          <v:rect id="_x0000_i1028" style="width:0;height:1.5pt" o:hralign="center" o:hrstd="t" o:hr="t" fillcolor="#a0a0a0" stroked="f"/>
        </w:pict>
      </w:r>
    </w:p>
    <w:p w14:paraId="5B5D7A63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C38C0">
        <w:rPr>
          <w:rFonts w:ascii="Times New Roman" w:hAnsi="Times New Roman" w:cs="Times New Roman"/>
          <w:b/>
          <w:bCs/>
          <w:sz w:val="32"/>
          <w:szCs w:val="32"/>
          <w:lang w:val="en-IN"/>
        </w:rPr>
        <w:t>5. Functions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4218"/>
      </w:tblGrid>
      <w:tr w:rsidR="00CC38C0" w:rsidRPr="00CC38C0" w14:paraId="21644436" w14:textId="77777777" w:rsidTr="00CC38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2D1F8D" w14:textId="77777777" w:rsidR="00CC38C0" w:rsidRPr="00CC38C0" w:rsidRDefault="00CC38C0" w:rsidP="00CC38C0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C38C0">
              <w:rPr>
                <w:rFonts w:ascii="Times New Roman" w:hAnsi="Times New Roman" w:cs="Times New Roman"/>
                <w:b/>
                <w:bCs/>
                <w:lang w:val="en-IN"/>
              </w:rPr>
              <w:t>Function Name</w:t>
            </w:r>
          </w:p>
        </w:tc>
        <w:tc>
          <w:tcPr>
            <w:tcW w:w="0" w:type="auto"/>
            <w:vAlign w:val="center"/>
            <w:hideMark/>
          </w:tcPr>
          <w:p w14:paraId="5A203A2A" w14:textId="77777777" w:rsidR="00CC38C0" w:rsidRPr="00CC38C0" w:rsidRDefault="00CC38C0" w:rsidP="00CC38C0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CC38C0">
              <w:rPr>
                <w:rFonts w:ascii="Times New Roman" w:hAnsi="Times New Roman" w:cs="Times New Roman"/>
                <w:b/>
                <w:bCs/>
                <w:lang w:val="en-IN"/>
              </w:rPr>
              <w:t>Purpose</w:t>
            </w:r>
          </w:p>
        </w:tc>
      </w:tr>
      <w:tr w:rsidR="00CC38C0" w:rsidRPr="00CC38C0" w14:paraId="1EF3AA93" w14:textId="77777777" w:rsidTr="00CC3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99520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CC38C0">
              <w:rPr>
                <w:rFonts w:ascii="Times New Roman" w:hAnsi="Times New Roman" w:cs="Times New Roman"/>
                <w:lang w:val="en-IN"/>
              </w:rPr>
              <w:t>pygame.init</w:t>
            </w:r>
            <w:proofErr w:type="spellEnd"/>
            <w:proofErr w:type="gramEnd"/>
            <w:r w:rsidRPr="00CC38C0">
              <w:rPr>
                <w:rFonts w:ascii="Times New Roman" w:hAnsi="Times New Roman" w:cs="Times New Roman"/>
                <w:lang w:val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4FAA75F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r w:rsidRPr="00CC38C0">
              <w:rPr>
                <w:rFonts w:ascii="Times New Roman" w:hAnsi="Times New Roman" w:cs="Times New Roman"/>
                <w:lang w:val="en-IN"/>
              </w:rPr>
              <w:t xml:space="preserve">Initializes all imported </w:t>
            </w:r>
            <w:proofErr w:type="spellStart"/>
            <w:r w:rsidRPr="00CC38C0">
              <w:rPr>
                <w:rFonts w:ascii="Times New Roman" w:hAnsi="Times New Roman" w:cs="Times New Roman"/>
                <w:lang w:val="en-IN"/>
              </w:rPr>
              <w:t>pygame</w:t>
            </w:r>
            <w:proofErr w:type="spellEnd"/>
            <w:r w:rsidRPr="00CC38C0">
              <w:rPr>
                <w:rFonts w:ascii="Times New Roman" w:hAnsi="Times New Roman" w:cs="Times New Roman"/>
                <w:lang w:val="en-IN"/>
              </w:rPr>
              <w:t xml:space="preserve"> modules.</w:t>
            </w:r>
          </w:p>
        </w:tc>
      </w:tr>
      <w:tr w:rsidR="00CC38C0" w:rsidRPr="00CC38C0" w14:paraId="0A8D14B8" w14:textId="77777777" w:rsidTr="00CC3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392B0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CC38C0">
              <w:rPr>
                <w:rFonts w:ascii="Times New Roman" w:hAnsi="Times New Roman" w:cs="Times New Roman"/>
                <w:lang w:val="en-IN"/>
              </w:rPr>
              <w:t>pygame.mixer</w:t>
            </w:r>
            <w:proofErr w:type="gramEnd"/>
            <w:r w:rsidRPr="00CC38C0">
              <w:rPr>
                <w:rFonts w:ascii="Times New Roman" w:hAnsi="Times New Roman" w:cs="Times New Roman"/>
                <w:lang w:val="en-IN"/>
              </w:rPr>
              <w:t>.</w:t>
            </w:r>
            <w:proofErr w:type="gramStart"/>
            <w:r w:rsidRPr="00CC38C0">
              <w:rPr>
                <w:rFonts w:ascii="Times New Roman" w:hAnsi="Times New Roman" w:cs="Times New Roman"/>
                <w:lang w:val="en-IN"/>
              </w:rPr>
              <w:t>init</w:t>
            </w:r>
            <w:proofErr w:type="spellEnd"/>
            <w:r w:rsidRPr="00CC38C0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CC38C0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97F0FC7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r w:rsidRPr="00CC38C0">
              <w:rPr>
                <w:rFonts w:ascii="Times New Roman" w:hAnsi="Times New Roman" w:cs="Times New Roman"/>
                <w:lang w:val="en-IN"/>
              </w:rPr>
              <w:t>Initializes the mixer module for sounds.</w:t>
            </w:r>
          </w:p>
        </w:tc>
      </w:tr>
      <w:tr w:rsidR="00CC38C0" w:rsidRPr="00CC38C0" w14:paraId="41D7DB14" w14:textId="77777777" w:rsidTr="00CC3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09EFF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r w:rsidRPr="00CC38C0">
              <w:rPr>
                <w:rFonts w:ascii="Times New Roman" w:hAnsi="Times New Roman" w:cs="Times New Roman"/>
                <w:lang w:val="en-IN"/>
              </w:rPr>
              <w:t>pygame.display.set_</w:t>
            </w:r>
            <w:proofErr w:type="gramStart"/>
            <w:r w:rsidRPr="00CC38C0">
              <w:rPr>
                <w:rFonts w:ascii="Times New Roman" w:hAnsi="Times New Roman" w:cs="Times New Roman"/>
                <w:lang w:val="en-IN"/>
              </w:rPr>
              <w:t>mode</w:t>
            </w:r>
            <w:proofErr w:type="spellEnd"/>
            <w:r w:rsidRPr="00CC38C0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CC38C0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2C099C4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r w:rsidRPr="00CC38C0">
              <w:rPr>
                <w:rFonts w:ascii="Times New Roman" w:hAnsi="Times New Roman" w:cs="Times New Roman"/>
                <w:lang w:val="en-IN"/>
              </w:rPr>
              <w:t>Sets the window size for the game.</w:t>
            </w:r>
          </w:p>
        </w:tc>
      </w:tr>
      <w:tr w:rsidR="00CC38C0" w:rsidRPr="00CC38C0" w14:paraId="4D4C5D19" w14:textId="77777777" w:rsidTr="00CC3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C772B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CC38C0">
              <w:rPr>
                <w:rFonts w:ascii="Times New Roman" w:hAnsi="Times New Roman" w:cs="Times New Roman"/>
                <w:lang w:val="en-IN"/>
              </w:rPr>
              <w:t>pygame.event.get</w:t>
            </w:r>
            <w:proofErr w:type="spellEnd"/>
            <w:r w:rsidRPr="00CC38C0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CC38C0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0746B7C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r w:rsidRPr="00CC38C0">
              <w:rPr>
                <w:rFonts w:ascii="Times New Roman" w:hAnsi="Times New Roman" w:cs="Times New Roman"/>
                <w:lang w:val="en-IN"/>
              </w:rPr>
              <w:t>Captures events like quit.</w:t>
            </w:r>
          </w:p>
        </w:tc>
      </w:tr>
      <w:tr w:rsidR="00CC38C0" w:rsidRPr="00CC38C0" w14:paraId="6920B231" w14:textId="77777777" w:rsidTr="00CC3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C54E3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r w:rsidRPr="00CC38C0">
              <w:rPr>
                <w:rFonts w:ascii="Times New Roman" w:hAnsi="Times New Roman" w:cs="Times New Roman"/>
                <w:lang w:val="en-IN"/>
              </w:rPr>
              <w:t>cv2.VideoCapture(0)</w:t>
            </w:r>
          </w:p>
        </w:tc>
        <w:tc>
          <w:tcPr>
            <w:tcW w:w="0" w:type="auto"/>
            <w:vAlign w:val="center"/>
            <w:hideMark/>
          </w:tcPr>
          <w:p w14:paraId="597142E8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r w:rsidRPr="00CC38C0">
              <w:rPr>
                <w:rFonts w:ascii="Times New Roman" w:hAnsi="Times New Roman" w:cs="Times New Roman"/>
                <w:lang w:val="en-IN"/>
              </w:rPr>
              <w:t>Opens webcam feed.</w:t>
            </w:r>
          </w:p>
        </w:tc>
      </w:tr>
      <w:tr w:rsidR="00CC38C0" w:rsidRPr="00CC38C0" w14:paraId="2BF272C5" w14:textId="77777777" w:rsidTr="00CC3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101EE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r w:rsidRPr="00CC38C0">
              <w:rPr>
                <w:rFonts w:ascii="Times New Roman" w:hAnsi="Times New Roman" w:cs="Times New Roman"/>
                <w:lang w:val="en-IN"/>
              </w:rPr>
              <w:t>cv2.cvtColor()</w:t>
            </w:r>
          </w:p>
        </w:tc>
        <w:tc>
          <w:tcPr>
            <w:tcW w:w="0" w:type="auto"/>
            <w:vAlign w:val="center"/>
            <w:hideMark/>
          </w:tcPr>
          <w:p w14:paraId="7293D229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r w:rsidRPr="00CC38C0">
              <w:rPr>
                <w:rFonts w:ascii="Times New Roman" w:hAnsi="Times New Roman" w:cs="Times New Roman"/>
                <w:lang w:val="en-IN"/>
              </w:rPr>
              <w:t>Changes frame from BGR to RGB.</w:t>
            </w:r>
          </w:p>
        </w:tc>
      </w:tr>
      <w:tr w:rsidR="00CC38C0" w:rsidRPr="00CC38C0" w14:paraId="77EB4905" w14:textId="77777777" w:rsidTr="00CC3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9BD6C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CC38C0">
              <w:rPr>
                <w:rFonts w:ascii="Times New Roman" w:hAnsi="Times New Roman" w:cs="Times New Roman"/>
                <w:lang w:val="en-IN"/>
              </w:rPr>
              <w:t>pygame.surfarray</w:t>
            </w:r>
            <w:proofErr w:type="gramEnd"/>
            <w:r w:rsidRPr="00CC38C0">
              <w:rPr>
                <w:rFonts w:ascii="Times New Roman" w:hAnsi="Times New Roman" w:cs="Times New Roman"/>
                <w:lang w:val="en-IN"/>
              </w:rPr>
              <w:t>.make_</w:t>
            </w:r>
            <w:proofErr w:type="gramStart"/>
            <w:r w:rsidRPr="00CC38C0">
              <w:rPr>
                <w:rFonts w:ascii="Times New Roman" w:hAnsi="Times New Roman" w:cs="Times New Roman"/>
                <w:lang w:val="en-IN"/>
              </w:rPr>
              <w:t>surface</w:t>
            </w:r>
            <w:proofErr w:type="spellEnd"/>
            <w:r w:rsidRPr="00CC38C0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CC38C0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F548125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r w:rsidRPr="00CC38C0">
              <w:rPr>
                <w:rFonts w:ascii="Times New Roman" w:hAnsi="Times New Roman" w:cs="Times New Roman"/>
                <w:lang w:val="en-IN"/>
              </w:rPr>
              <w:t xml:space="preserve">Converts camera frames to </w:t>
            </w:r>
            <w:proofErr w:type="spellStart"/>
            <w:r w:rsidRPr="00CC38C0">
              <w:rPr>
                <w:rFonts w:ascii="Times New Roman" w:hAnsi="Times New Roman" w:cs="Times New Roman"/>
                <w:lang w:val="en-IN"/>
              </w:rPr>
              <w:t>Pygame</w:t>
            </w:r>
            <w:proofErr w:type="spellEnd"/>
            <w:r w:rsidRPr="00CC38C0">
              <w:rPr>
                <w:rFonts w:ascii="Times New Roman" w:hAnsi="Times New Roman" w:cs="Times New Roman"/>
                <w:lang w:val="en-IN"/>
              </w:rPr>
              <w:t xml:space="preserve"> surface.</w:t>
            </w:r>
          </w:p>
        </w:tc>
      </w:tr>
      <w:tr w:rsidR="00CC38C0" w:rsidRPr="00CC38C0" w14:paraId="23B9F942" w14:textId="77777777" w:rsidTr="00CC3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5D4A31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CC38C0">
              <w:rPr>
                <w:rFonts w:ascii="Times New Roman" w:hAnsi="Times New Roman" w:cs="Times New Roman"/>
                <w:lang w:val="en-IN"/>
              </w:rPr>
              <w:t>pygame.draw</w:t>
            </w:r>
            <w:proofErr w:type="gramEnd"/>
            <w:r w:rsidRPr="00CC38C0">
              <w:rPr>
                <w:rFonts w:ascii="Times New Roman" w:hAnsi="Times New Roman" w:cs="Times New Roman"/>
                <w:lang w:val="en-IN"/>
              </w:rPr>
              <w:t>.</w:t>
            </w:r>
            <w:proofErr w:type="gramStart"/>
            <w:r w:rsidRPr="00CC38C0">
              <w:rPr>
                <w:rFonts w:ascii="Times New Roman" w:hAnsi="Times New Roman" w:cs="Times New Roman"/>
                <w:lang w:val="en-IN"/>
              </w:rPr>
              <w:t>circle</w:t>
            </w:r>
            <w:proofErr w:type="spellEnd"/>
            <w:r w:rsidRPr="00CC38C0">
              <w:rPr>
                <w:rFonts w:ascii="Times New Roman" w:hAnsi="Times New Roman" w:cs="Times New Roman"/>
                <w:lang w:val="en-IN"/>
              </w:rPr>
              <w:t>(</w:t>
            </w:r>
            <w:proofErr w:type="gramEnd"/>
            <w:r w:rsidRPr="00CC38C0">
              <w:rPr>
                <w:rFonts w:ascii="Times New Roman" w:hAnsi="Times New Roman" w:cs="Times New Roman"/>
                <w:lang w:val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DF3F990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r w:rsidRPr="00CC38C0">
              <w:rPr>
                <w:rFonts w:ascii="Times New Roman" w:hAnsi="Times New Roman" w:cs="Times New Roman"/>
                <w:lang w:val="en-IN"/>
              </w:rPr>
              <w:t xml:space="preserve">Draws </w:t>
            </w:r>
            <w:proofErr w:type="gramStart"/>
            <w:r w:rsidRPr="00CC38C0">
              <w:rPr>
                <w:rFonts w:ascii="Times New Roman" w:hAnsi="Times New Roman" w:cs="Times New Roman"/>
                <w:lang w:val="en-IN"/>
              </w:rPr>
              <w:t xml:space="preserve">fallback </w:t>
            </w:r>
            <w:proofErr w:type="spellStart"/>
            <w:r w:rsidRPr="00CC38C0">
              <w:rPr>
                <w:rFonts w:ascii="Times New Roman" w:hAnsi="Times New Roman" w:cs="Times New Roman"/>
                <w:lang w:val="en-IN"/>
              </w:rPr>
              <w:t>colored</w:t>
            </w:r>
            <w:proofErr w:type="spellEnd"/>
            <w:proofErr w:type="gramEnd"/>
            <w:r w:rsidRPr="00CC38C0">
              <w:rPr>
                <w:rFonts w:ascii="Times New Roman" w:hAnsi="Times New Roman" w:cs="Times New Roman"/>
                <w:lang w:val="en-IN"/>
              </w:rPr>
              <w:t xml:space="preserve"> circles.</w:t>
            </w:r>
          </w:p>
        </w:tc>
      </w:tr>
      <w:tr w:rsidR="00CC38C0" w:rsidRPr="00CC38C0" w14:paraId="1C5A8F2E" w14:textId="77777777" w:rsidTr="00CC3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C1AB1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CC38C0">
              <w:rPr>
                <w:rFonts w:ascii="Times New Roman" w:hAnsi="Times New Roman" w:cs="Times New Roman"/>
                <w:lang w:val="en-IN"/>
              </w:rPr>
              <w:t>pygame.Rect</w:t>
            </w:r>
            <w:proofErr w:type="spellEnd"/>
            <w:proofErr w:type="gramEnd"/>
            <w:r w:rsidRPr="00CC38C0">
              <w:rPr>
                <w:rFonts w:ascii="Times New Roman" w:hAnsi="Times New Roman" w:cs="Times New Roman"/>
                <w:lang w:val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6FB8B73D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r w:rsidRPr="00CC38C0">
              <w:rPr>
                <w:rFonts w:ascii="Times New Roman" w:hAnsi="Times New Roman" w:cs="Times New Roman"/>
                <w:lang w:val="en-IN"/>
              </w:rPr>
              <w:t>Creates rectangles for collision detection.</w:t>
            </w:r>
          </w:p>
        </w:tc>
      </w:tr>
      <w:tr w:rsidR="00CC38C0" w:rsidRPr="00CC38C0" w14:paraId="0BFCBE83" w14:textId="77777777" w:rsidTr="00CC3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3A077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CC38C0">
              <w:rPr>
                <w:rFonts w:ascii="Times New Roman" w:hAnsi="Times New Roman" w:cs="Times New Roman"/>
                <w:lang w:val="en-IN"/>
              </w:rPr>
              <w:t>random.randint</w:t>
            </w:r>
            <w:proofErr w:type="spellEnd"/>
            <w:proofErr w:type="gramEnd"/>
            <w:r w:rsidRPr="00CC38C0">
              <w:rPr>
                <w:rFonts w:ascii="Times New Roman" w:hAnsi="Times New Roman" w:cs="Times New Roman"/>
                <w:lang w:val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C9FDD62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r w:rsidRPr="00CC38C0">
              <w:rPr>
                <w:rFonts w:ascii="Times New Roman" w:hAnsi="Times New Roman" w:cs="Times New Roman"/>
                <w:lang w:val="en-IN"/>
              </w:rPr>
              <w:t>Randomly spawns fruits and determines speed.</w:t>
            </w:r>
          </w:p>
        </w:tc>
      </w:tr>
      <w:tr w:rsidR="00CC38C0" w:rsidRPr="00CC38C0" w14:paraId="685D49F2" w14:textId="77777777" w:rsidTr="00CC3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56D1F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CC38C0">
              <w:rPr>
                <w:rFonts w:ascii="Times New Roman" w:hAnsi="Times New Roman" w:cs="Times New Roman"/>
                <w:lang w:val="en-IN"/>
              </w:rPr>
              <w:t>time.time</w:t>
            </w:r>
            <w:proofErr w:type="spellEnd"/>
            <w:proofErr w:type="gramEnd"/>
            <w:r w:rsidRPr="00CC38C0">
              <w:rPr>
                <w:rFonts w:ascii="Times New Roman" w:hAnsi="Times New Roman" w:cs="Times New Roman"/>
                <w:lang w:val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8D82DAF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r w:rsidRPr="00CC38C0">
              <w:rPr>
                <w:rFonts w:ascii="Times New Roman" w:hAnsi="Times New Roman" w:cs="Times New Roman"/>
                <w:lang w:val="en-IN"/>
              </w:rPr>
              <w:t>Tracks time for game duration.</w:t>
            </w:r>
          </w:p>
        </w:tc>
      </w:tr>
      <w:tr w:rsidR="00CC38C0" w:rsidRPr="00CC38C0" w14:paraId="42F10C66" w14:textId="77777777" w:rsidTr="00CC38C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AABAB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proofErr w:type="spellStart"/>
            <w:proofErr w:type="gramStart"/>
            <w:r w:rsidRPr="00CC38C0">
              <w:rPr>
                <w:rFonts w:ascii="Times New Roman" w:hAnsi="Times New Roman" w:cs="Times New Roman"/>
                <w:lang w:val="en-IN"/>
              </w:rPr>
              <w:t>pygame.quit</w:t>
            </w:r>
            <w:proofErr w:type="spellEnd"/>
            <w:proofErr w:type="gramEnd"/>
            <w:r w:rsidRPr="00CC38C0">
              <w:rPr>
                <w:rFonts w:ascii="Times New Roman" w:hAnsi="Times New Roman" w:cs="Times New Roman"/>
                <w:lang w:val="en-IN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0EC8A866" w14:textId="77777777" w:rsidR="00CC38C0" w:rsidRPr="00CC38C0" w:rsidRDefault="00CC38C0" w:rsidP="00CC38C0">
            <w:pPr>
              <w:rPr>
                <w:rFonts w:ascii="Times New Roman" w:hAnsi="Times New Roman" w:cs="Times New Roman"/>
                <w:lang w:val="en-IN"/>
              </w:rPr>
            </w:pPr>
            <w:r w:rsidRPr="00CC38C0">
              <w:rPr>
                <w:rFonts w:ascii="Times New Roman" w:hAnsi="Times New Roman" w:cs="Times New Roman"/>
                <w:lang w:val="en-IN"/>
              </w:rPr>
              <w:t>Gracefully quits the game.</w:t>
            </w:r>
          </w:p>
        </w:tc>
      </w:tr>
    </w:tbl>
    <w:p w14:paraId="34757980" w14:textId="77777777" w:rsidR="00CC38C0" w:rsidRPr="00CC38C0" w:rsidRDefault="00000000" w:rsidP="00CC38C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660F7392">
          <v:rect id="_x0000_i1029" style="width:0;height:1.5pt" o:hralign="center" o:hrstd="t" o:hr="t" fillcolor="#a0a0a0" stroked="f"/>
        </w:pict>
      </w:r>
    </w:p>
    <w:p w14:paraId="19C2F22D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C38C0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6. Challenges and Limitations</w:t>
      </w:r>
    </w:p>
    <w:p w14:paraId="66D1778B" w14:textId="77777777" w:rsidR="00CC38C0" w:rsidRPr="00CC38C0" w:rsidRDefault="00CC38C0" w:rsidP="00CC38C0">
      <w:pPr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b/>
          <w:bCs/>
          <w:lang w:val="en-IN"/>
        </w:rPr>
        <w:t>Accuracy of hand detection:</w:t>
      </w:r>
      <w:r w:rsidRPr="00CC38C0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CC38C0">
        <w:rPr>
          <w:rFonts w:ascii="Times New Roman" w:hAnsi="Times New Roman" w:cs="Times New Roman"/>
          <w:lang w:val="en-IN"/>
        </w:rPr>
        <w:t>Mediapipe</w:t>
      </w:r>
      <w:proofErr w:type="spellEnd"/>
      <w:r w:rsidRPr="00CC38C0">
        <w:rPr>
          <w:rFonts w:ascii="Times New Roman" w:hAnsi="Times New Roman" w:cs="Times New Roman"/>
          <w:lang w:val="en-IN"/>
        </w:rPr>
        <w:t xml:space="preserve"> is powerful, but lighting conditions or background clutter can cause misdetection.</w:t>
      </w:r>
    </w:p>
    <w:p w14:paraId="0CE40F7A" w14:textId="77777777" w:rsidR="00CC38C0" w:rsidRPr="00CC38C0" w:rsidRDefault="00CC38C0" w:rsidP="00CC38C0">
      <w:pPr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b/>
          <w:bCs/>
          <w:lang w:val="en-IN"/>
        </w:rPr>
        <w:t>Performance:</w:t>
      </w:r>
      <w:r w:rsidRPr="00CC38C0">
        <w:rPr>
          <w:rFonts w:ascii="Times New Roman" w:hAnsi="Times New Roman" w:cs="Times New Roman"/>
          <w:lang w:val="en-IN"/>
        </w:rPr>
        <w:t xml:space="preserve"> Real-time hand tracking and game rendering can slow down systems without GPUs.</w:t>
      </w:r>
    </w:p>
    <w:p w14:paraId="24327817" w14:textId="77777777" w:rsidR="00CC38C0" w:rsidRPr="00CC38C0" w:rsidRDefault="00CC38C0" w:rsidP="00CC38C0">
      <w:pPr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b/>
          <w:bCs/>
          <w:lang w:val="en-IN"/>
        </w:rPr>
        <w:t>No multiple hands:</w:t>
      </w:r>
      <w:r w:rsidRPr="00CC38C0">
        <w:rPr>
          <w:rFonts w:ascii="Times New Roman" w:hAnsi="Times New Roman" w:cs="Times New Roman"/>
          <w:lang w:val="en-IN"/>
        </w:rPr>
        <w:t xml:space="preserve"> Current implementation only tracks one hand.</w:t>
      </w:r>
    </w:p>
    <w:p w14:paraId="3F35C9BF" w14:textId="77777777" w:rsidR="00CC38C0" w:rsidRPr="00CC38C0" w:rsidRDefault="00CC38C0" w:rsidP="00CC38C0">
      <w:pPr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b/>
          <w:bCs/>
          <w:lang w:val="en-IN"/>
        </w:rPr>
        <w:t>Simple physics:</w:t>
      </w:r>
      <w:r w:rsidRPr="00CC38C0">
        <w:rPr>
          <w:rFonts w:ascii="Times New Roman" w:hAnsi="Times New Roman" w:cs="Times New Roman"/>
          <w:lang w:val="en-IN"/>
        </w:rPr>
        <w:t xml:space="preserve"> Fruits move linearly without gravity or bouncing effects.</w:t>
      </w:r>
    </w:p>
    <w:p w14:paraId="0D89717E" w14:textId="77777777" w:rsidR="00CC38C0" w:rsidRPr="00CC38C0" w:rsidRDefault="00CC38C0" w:rsidP="00CC38C0">
      <w:pPr>
        <w:numPr>
          <w:ilvl w:val="0"/>
          <w:numId w:val="19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b/>
          <w:bCs/>
          <w:lang w:val="en-IN"/>
        </w:rPr>
        <w:t>Fallback mechanisms:</w:t>
      </w:r>
      <w:r w:rsidRPr="00CC38C0">
        <w:rPr>
          <w:rFonts w:ascii="Times New Roman" w:hAnsi="Times New Roman" w:cs="Times New Roman"/>
          <w:lang w:val="en-IN"/>
        </w:rPr>
        <w:t xml:space="preserve"> In case images or sounds are missing, </w:t>
      </w:r>
      <w:proofErr w:type="gramStart"/>
      <w:r w:rsidRPr="00CC38C0">
        <w:rPr>
          <w:rFonts w:ascii="Times New Roman" w:hAnsi="Times New Roman" w:cs="Times New Roman"/>
          <w:lang w:val="en-IN"/>
        </w:rPr>
        <w:t xml:space="preserve">basic </w:t>
      </w:r>
      <w:proofErr w:type="spellStart"/>
      <w:r w:rsidRPr="00CC38C0">
        <w:rPr>
          <w:rFonts w:ascii="Times New Roman" w:hAnsi="Times New Roman" w:cs="Times New Roman"/>
          <w:lang w:val="en-IN"/>
        </w:rPr>
        <w:t>colored</w:t>
      </w:r>
      <w:proofErr w:type="spellEnd"/>
      <w:proofErr w:type="gramEnd"/>
      <w:r w:rsidRPr="00CC38C0">
        <w:rPr>
          <w:rFonts w:ascii="Times New Roman" w:hAnsi="Times New Roman" w:cs="Times New Roman"/>
          <w:lang w:val="en-IN"/>
        </w:rPr>
        <w:t xml:space="preserve"> circles and silent mode are used.</w:t>
      </w:r>
    </w:p>
    <w:p w14:paraId="6CD39EBA" w14:textId="77777777" w:rsidR="00CC38C0" w:rsidRPr="00CC38C0" w:rsidRDefault="00000000" w:rsidP="00CC38C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9D18A44">
          <v:rect id="_x0000_i1030" style="width:0;height:1.5pt" o:hralign="center" o:hrstd="t" o:hr="t" fillcolor="#a0a0a0" stroked="f"/>
        </w:pict>
      </w:r>
    </w:p>
    <w:p w14:paraId="0D7D2901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C38C0">
        <w:rPr>
          <w:rFonts w:ascii="Times New Roman" w:hAnsi="Times New Roman" w:cs="Times New Roman"/>
          <w:b/>
          <w:bCs/>
          <w:sz w:val="32"/>
          <w:szCs w:val="32"/>
          <w:lang w:val="en-IN"/>
        </w:rPr>
        <w:t>7. Possible Improvements</w:t>
      </w:r>
    </w:p>
    <w:p w14:paraId="159AC057" w14:textId="77777777" w:rsidR="00CC38C0" w:rsidRPr="00CC38C0" w:rsidRDefault="00CC38C0" w:rsidP="00CC38C0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 xml:space="preserve">Add </w:t>
      </w:r>
      <w:r w:rsidRPr="00CC38C0">
        <w:rPr>
          <w:rFonts w:ascii="Times New Roman" w:hAnsi="Times New Roman" w:cs="Times New Roman"/>
          <w:b/>
          <w:bCs/>
          <w:lang w:val="en-IN"/>
        </w:rPr>
        <w:t>gravity-based physics</w:t>
      </w:r>
      <w:r w:rsidRPr="00CC38C0">
        <w:rPr>
          <w:rFonts w:ascii="Times New Roman" w:hAnsi="Times New Roman" w:cs="Times New Roman"/>
          <w:lang w:val="en-IN"/>
        </w:rPr>
        <w:t xml:space="preserve"> for more realistic fruit movement.</w:t>
      </w:r>
    </w:p>
    <w:p w14:paraId="6CD18D30" w14:textId="77777777" w:rsidR="00CC38C0" w:rsidRPr="00CC38C0" w:rsidRDefault="00CC38C0" w:rsidP="00CC38C0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 xml:space="preserve">Allow </w:t>
      </w:r>
      <w:r w:rsidRPr="00CC38C0">
        <w:rPr>
          <w:rFonts w:ascii="Times New Roman" w:hAnsi="Times New Roman" w:cs="Times New Roman"/>
          <w:b/>
          <w:bCs/>
          <w:lang w:val="en-IN"/>
        </w:rPr>
        <w:t>multiple hands</w:t>
      </w:r>
      <w:r w:rsidRPr="00CC38C0">
        <w:rPr>
          <w:rFonts w:ascii="Times New Roman" w:hAnsi="Times New Roman" w:cs="Times New Roman"/>
          <w:lang w:val="en-IN"/>
        </w:rPr>
        <w:t xml:space="preserve"> or </w:t>
      </w:r>
      <w:r w:rsidRPr="00CC38C0">
        <w:rPr>
          <w:rFonts w:ascii="Times New Roman" w:hAnsi="Times New Roman" w:cs="Times New Roman"/>
          <w:b/>
          <w:bCs/>
          <w:lang w:val="en-IN"/>
        </w:rPr>
        <w:t>multiple players</w:t>
      </w:r>
      <w:r w:rsidRPr="00CC38C0">
        <w:rPr>
          <w:rFonts w:ascii="Times New Roman" w:hAnsi="Times New Roman" w:cs="Times New Roman"/>
          <w:lang w:val="en-IN"/>
        </w:rPr>
        <w:t>.</w:t>
      </w:r>
    </w:p>
    <w:p w14:paraId="3E22647F" w14:textId="77777777" w:rsidR="00CC38C0" w:rsidRPr="00CC38C0" w:rsidRDefault="00CC38C0" w:rsidP="00CC38C0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 xml:space="preserve">Add </w:t>
      </w:r>
      <w:r w:rsidRPr="00CC38C0">
        <w:rPr>
          <w:rFonts w:ascii="Times New Roman" w:hAnsi="Times New Roman" w:cs="Times New Roman"/>
          <w:b/>
          <w:bCs/>
          <w:lang w:val="en-IN"/>
        </w:rPr>
        <w:t>different fruit types</w:t>
      </w:r>
      <w:r w:rsidRPr="00CC38C0">
        <w:rPr>
          <w:rFonts w:ascii="Times New Roman" w:hAnsi="Times New Roman" w:cs="Times New Roman"/>
          <w:lang w:val="en-IN"/>
        </w:rPr>
        <w:t xml:space="preserve"> with bonus points.</w:t>
      </w:r>
    </w:p>
    <w:p w14:paraId="487631EE" w14:textId="77777777" w:rsidR="00CC38C0" w:rsidRPr="00CC38C0" w:rsidRDefault="00CC38C0" w:rsidP="00CC38C0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 xml:space="preserve">Add </w:t>
      </w:r>
      <w:r w:rsidRPr="00CC38C0">
        <w:rPr>
          <w:rFonts w:ascii="Times New Roman" w:hAnsi="Times New Roman" w:cs="Times New Roman"/>
          <w:b/>
          <w:bCs/>
          <w:lang w:val="en-IN"/>
        </w:rPr>
        <w:t>animations</w:t>
      </w:r>
      <w:r w:rsidRPr="00CC38C0">
        <w:rPr>
          <w:rFonts w:ascii="Times New Roman" w:hAnsi="Times New Roman" w:cs="Times New Roman"/>
          <w:lang w:val="en-IN"/>
        </w:rPr>
        <w:t xml:space="preserve"> when fruits are cut.</w:t>
      </w:r>
    </w:p>
    <w:p w14:paraId="79665079" w14:textId="77777777" w:rsidR="00CC38C0" w:rsidRPr="00CC38C0" w:rsidRDefault="00CC38C0" w:rsidP="00CC38C0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 xml:space="preserve">Include </w:t>
      </w:r>
      <w:r w:rsidRPr="00CC38C0">
        <w:rPr>
          <w:rFonts w:ascii="Times New Roman" w:hAnsi="Times New Roman" w:cs="Times New Roman"/>
          <w:b/>
          <w:bCs/>
          <w:lang w:val="en-IN"/>
        </w:rPr>
        <w:t>high score saving</w:t>
      </w:r>
      <w:r w:rsidRPr="00CC38C0">
        <w:rPr>
          <w:rFonts w:ascii="Times New Roman" w:hAnsi="Times New Roman" w:cs="Times New Roman"/>
          <w:lang w:val="en-IN"/>
        </w:rPr>
        <w:t xml:space="preserve"> across sessions.</w:t>
      </w:r>
    </w:p>
    <w:p w14:paraId="652A2A11" w14:textId="77777777" w:rsidR="00CC38C0" w:rsidRPr="00CC38C0" w:rsidRDefault="00CC38C0" w:rsidP="00CC38C0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 xml:space="preserve">Optimize </w:t>
      </w:r>
      <w:r w:rsidRPr="00CC38C0">
        <w:rPr>
          <w:rFonts w:ascii="Times New Roman" w:hAnsi="Times New Roman" w:cs="Times New Roman"/>
          <w:b/>
          <w:bCs/>
          <w:lang w:val="en-IN"/>
        </w:rPr>
        <w:t>performance</w:t>
      </w:r>
      <w:r w:rsidRPr="00CC38C0">
        <w:rPr>
          <w:rFonts w:ascii="Times New Roman" w:hAnsi="Times New Roman" w:cs="Times New Roman"/>
          <w:lang w:val="en-IN"/>
        </w:rPr>
        <w:t xml:space="preserve"> for low-end machines.</w:t>
      </w:r>
    </w:p>
    <w:p w14:paraId="1D9CAE9C" w14:textId="77777777" w:rsidR="00CC38C0" w:rsidRPr="00CC38C0" w:rsidRDefault="00CC38C0" w:rsidP="00CC38C0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 xml:space="preserve">Add </w:t>
      </w:r>
      <w:r w:rsidRPr="00CC38C0">
        <w:rPr>
          <w:rFonts w:ascii="Times New Roman" w:hAnsi="Times New Roman" w:cs="Times New Roman"/>
          <w:b/>
          <w:bCs/>
          <w:lang w:val="en-IN"/>
        </w:rPr>
        <w:t>better background visuals</w:t>
      </w:r>
      <w:r w:rsidRPr="00CC38C0">
        <w:rPr>
          <w:rFonts w:ascii="Times New Roman" w:hAnsi="Times New Roman" w:cs="Times New Roman"/>
          <w:lang w:val="en-IN"/>
        </w:rPr>
        <w:t xml:space="preserve"> instead of a white screen.</w:t>
      </w:r>
    </w:p>
    <w:p w14:paraId="1EE367BF" w14:textId="77777777" w:rsidR="00CC38C0" w:rsidRPr="00CC38C0" w:rsidRDefault="00CC38C0" w:rsidP="00CC38C0">
      <w:pPr>
        <w:numPr>
          <w:ilvl w:val="0"/>
          <w:numId w:val="20"/>
        </w:numPr>
        <w:rPr>
          <w:rFonts w:ascii="Times New Roman" w:hAnsi="Times New Roman" w:cs="Times New Roman"/>
          <w:lang w:val="en-IN"/>
        </w:rPr>
      </w:pPr>
      <w:r w:rsidRPr="00CC38C0">
        <w:rPr>
          <w:rFonts w:ascii="Times New Roman" w:hAnsi="Times New Roman" w:cs="Times New Roman"/>
          <w:lang w:val="en-IN"/>
        </w:rPr>
        <w:t xml:space="preserve">Make a </w:t>
      </w:r>
      <w:r w:rsidRPr="00CC38C0">
        <w:rPr>
          <w:rFonts w:ascii="Times New Roman" w:hAnsi="Times New Roman" w:cs="Times New Roman"/>
          <w:b/>
          <w:bCs/>
          <w:lang w:val="en-IN"/>
        </w:rPr>
        <w:t>mobile version</w:t>
      </w:r>
      <w:r w:rsidRPr="00CC38C0">
        <w:rPr>
          <w:rFonts w:ascii="Times New Roman" w:hAnsi="Times New Roman" w:cs="Times New Roman"/>
          <w:lang w:val="en-IN"/>
        </w:rPr>
        <w:t xml:space="preserve"> using </w:t>
      </w:r>
      <w:proofErr w:type="spellStart"/>
      <w:r w:rsidRPr="00CC38C0">
        <w:rPr>
          <w:rFonts w:ascii="Times New Roman" w:hAnsi="Times New Roman" w:cs="Times New Roman"/>
          <w:lang w:val="en-IN"/>
        </w:rPr>
        <w:t>Kivy</w:t>
      </w:r>
      <w:proofErr w:type="spellEnd"/>
      <w:r w:rsidRPr="00CC38C0">
        <w:rPr>
          <w:rFonts w:ascii="Times New Roman" w:hAnsi="Times New Roman" w:cs="Times New Roman"/>
          <w:lang w:val="en-IN"/>
        </w:rPr>
        <w:t xml:space="preserve"> or </w:t>
      </w:r>
      <w:proofErr w:type="spellStart"/>
      <w:r w:rsidRPr="00CC38C0">
        <w:rPr>
          <w:rFonts w:ascii="Times New Roman" w:hAnsi="Times New Roman" w:cs="Times New Roman"/>
          <w:lang w:val="en-IN"/>
        </w:rPr>
        <w:t>Pygame</w:t>
      </w:r>
      <w:proofErr w:type="spellEnd"/>
      <w:r w:rsidRPr="00CC38C0">
        <w:rPr>
          <w:rFonts w:ascii="Times New Roman" w:hAnsi="Times New Roman" w:cs="Times New Roman"/>
          <w:lang w:val="en-IN"/>
        </w:rPr>
        <w:t xml:space="preserve"> Mobile.</w:t>
      </w:r>
    </w:p>
    <w:p w14:paraId="150FD265" w14:textId="77777777" w:rsidR="00CC38C0" w:rsidRPr="00CC38C0" w:rsidRDefault="00000000" w:rsidP="00CC38C0">
      <w:pPr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IN"/>
        </w:rPr>
        <w:pict w14:anchorId="76B257EC">
          <v:rect id="_x0000_i1031" style="width:0;height:1.5pt" o:hralign="center" o:hrstd="t" o:hr="t" fillcolor="#a0a0a0" stroked="f"/>
        </w:pict>
      </w:r>
    </w:p>
    <w:p w14:paraId="1B073586" w14:textId="77777777" w:rsidR="00CC38C0" w:rsidRPr="00CC38C0" w:rsidRDefault="00CC38C0" w:rsidP="00CC38C0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CC38C0">
        <w:rPr>
          <w:rFonts w:ascii="Times New Roman" w:hAnsi="Times New Roman" w:cs="Times New Roman"/>
          <w:b/>
          <w:bCs/>
          <w:sz w:val="32"/>
          <w:szCs w:val="32"/>
          <w:lang w:val="en-IN"/>
        </w:rPr>
        <w:t>8. Conclusion</w:t>
      </w:r>
    </w:p>
    <w:p w14:paraId="7E9D1E6E" w14:textId="77777777" w:rsidR="00CC38C0" w:rsidRPr="00CC38C0" w:rsidRDefault="00CC38C0" w:rsidP="00CC38C0">
      <w:pPr>
        <w:rPr>
          <w:lang w:val="en-IN"/>
        </w:rPr>
      </w:pPr>
      <w:r w:rsidRPr="00CC38C0">
        <w:rPr>
          <w:rFonts w:ascii="Times New Roman" w:hAnsi="Times New Roman" w:cs="Times New Roman"/>
          <w:lang w:val="en-IN"/>
        </w:rPr>
        <w:t xml:space="preserve">This project successfully demonstrates the integration of </w:t>
      </w:r>
      <w:r w:rsidRPr="00CC38C0">
        <w:rPr>
          <w:rFonts w:ascii="Times New Roman" w:hAnsi="Times New Roman" w:cs="Times New Roman"/>
          <w:b/>
          <w:bCs/>
          <w:lang w:val="en-IN"/>
        </w:rPr>
        <w:t>Computer Vision</w:t>
      </w:r>
      <w:r w:rsidRPr="00CC38C0">
        <w:rPr>
          <w:rFonts w:ascii="Times New Roman" w:hAnsi="Times New Roman" w:cs="Times New Roman"/>
          <w:lang w:val="en-IN"/>
        </w:rPr>
        <w:t xml:space="preserve"> and </w:t>
      </w:r>
      <w:r w:rsidRPr="00CC38C0">
        <w:rPr>
          <w:rFonts w:ascii="Times New Roman" w:hAnsi="Times New Roman" w:cs="Times New Roman"/>
          <w:b/>
          <w:bCs/>
          <w:lang w:val="en-IN"/>
        </w:rPr>
        <w:t>Game Development</w:t>
      </w:r>
      <w:r w:rsidRPr="00CC38C0">
        <w:rPr>
          <w:rFonts w:ascii="Times New Roman" w:hAnsi="Times New Roman" w:cs="Times New Roman"/>
          <w:lang w:val="en-IN"/>
        </w:rPr>
        <w:t xml:space="preserve"> in a simple, entertaining manner. By using </w:t>
      </w:r>
      <w:r w:rsidRPr="00CC38C0">
        <w:rPr>
          <w:rFonts w:ascii="Times New Roman" w:hAnsi="Times New Roman" w:cs="Times New Roman"/>
          <w:b/>
          <w:bCs/>
          <w:lang w:val="en-IN"/>
        </w:rPr>
        <w:t>hand detection technology</w:t>
      </w:r>
      <w:r w:rsidRPr="00CC38C0">
        <w:rPr>
          <w:rFonts w:ascii="Times New Roman" w:hAnsi="Times New Roman" w:cs="Times New Roman"/>
          <w:lang w:val="en-IN"/>
        </w:rPr>
        <w:t xml:space="preserve"> instead of traditional controls, it showcases an emerging trend of touchless interaction. With some additional improvements, this game could be expanded into a full-fledged, gesture-controlled application. It is an excellent beginner to intermediate-level project for those interested in </w:t>
      </w:r>
      <w:r w:rsidRPr="00CC38C0">
        <w:rPr>
          <w:rFonts w:ascii="Times New Roman" w:hAnsi="Times New Roman" w:cs="Times New Roman"/>
          <w:b/>
          <w:bCs/>
          <w:lang w:val="en-IN"/>
        </w:rPr>
        <w:t>AI</w:t>
      </w:r>
      <w:r w:rsidRPr="00CC38C0">
        <w:rPr>
          <w:rFonts w:ascii="Times New Roman" w:hAnsi="Times New Roman" w:cs="Times New Roman"/>
          <w:lang w:val="en-IN"/>
        </w:rPr>
        <w:t xml:space="preserve">, </w:t>
      </w:r>
      <w:r w:rsidRPr="00CC38C0">
        <w:rPr>
          <w:rFonts w:ascii="Times New Roman" w:hAnsi="Times New Roman" w:cs="Times New Roman"/>
          <w:b/>
          <w:bCs/>
          <w:lang w:val="en-IN"/>
        </w:rPr>
        <w:t>OpenCV</w:t>
      </w:r>
      <w:r w:rsidRPr="00CC38C0">
        <w:rPr>
          <w:rFonts w:ascii="Times New Roman" w:hAnsi="Times New Roman" w:cs="Times New Roman"/>
          <w:lang w:val="en-IN"/>
        </w:rPr>
        <w:t xml:space="preserve">, </w:t>
      </w:r>
      <w:proofErr w:type="spellStart"/>
      <w:r w:rsidRPr="00CC38C0">
        <w:rPr>
          <w:rFonts w:ascii="Times New Roman" w:hAnsi="Times New Roman" w:cs="Times New Roman"/>
          <w:b/>
          <w:bCs/>
          <w:lang w:val="en-IN"/>
        </w:rPr>
        <w:t>Pygame</w:t>
      </w:r>
      <w:proofErr w:type="spellEnd"/>
      <w:r w:rsidRPr="00CC38C0">
        <w:rPr>
          <w:rFonts w:ascii="Times New Roman" w:hAnsi="Times New Roman" w:cs="Times New Roman"/>
          <w:lang w:val="en-IN"/>
        </w:rPr>
        <w:t xml:space="preserve">, and </w:t>
      </w:r>
      <w:r w:rsidRPr="00CC38C0">
        <w:rPr>
          <w:rFonts w:ascii="Times New Roman" w:hAnsi="Times New Roman" w:cs="Times New Roman"/>
          <w:b/>
          <w:bCs/>
          <w:lang w:val="en-IN"/>
        </w:rPr>
        <w:t>Interactive Media Applications</w:t>
      </w:r>
      <w:r w:rsidRPr="00CC38C0">
        <w:rPr>
          <w:lang w:val="en-IN"/>
        </w:rPr>
        <w:t>.</w:t>
      </w:r>
    </w:p>
    <w:p w14:paraId="6CA57079" w14:textId="77777777" w:rsidR="00CC38C0" w:rsidRPr="00CC38C0" w:rsidRDefault="00000000" w:rsidP="00CC38C0">
      <w:pPr>
        <w:rPr>
          <w:lang w:val="en-IN"/>
        </w:rPr>
      </w:pPr>
      <w:r>
        <w:rPr>
          <w:lang w:val="en-IN"/>
        </w:rPr>
        <w:pict w14:anchorId="32E3F770">
          <v:rect id="_x0000_i1032" style="width:0;height:1.5pt" o:hralign="center" o:hrstd="t" o:hr="t" fillcolor="#a0a0a0" stroked="f"/>
        </w:pict>
      </w:r>
    </w:p>
    <w:p w14:paraId="21D8BE61" w14:textId="7DC04FE8" w:rsidR="00CC38C0" w:rsidRPr="00CC38C0" w:rsidRDefault="00CC38C0" w:rsidP="00CC38C0">
      <w:pPr>
        <w:rPr>
          <w:b/>
          <w:bCs/>
          <w:lang w:val="en-IN"/>
        </w:rPr>
      </w:pPr>
    </w:p>
    <w:p w14:paraId="277B4172" w14:textId="6C8F361D" w:rsidR="00D16634" w:rsidRDefault="00CC38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SNEAK PEAKS OF GAME</w:t>
      </w:r>
    </w:p>
    <w:p w14:paraId="62A86F33" w14:textId="78E368C4" w:rsidR="00CC38C0" w:rsidRDefault="00CC38C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5BFFF14" wp14:editId="6A9FD42B">
            <wp:extent cx="2209800" cy="3070860"/>
            <wp:effectExtent l="0" t="0" r="0" b="0"/>
            <wp:docPr id="103683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831445" name="Picture 103683144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3021" cy="307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8C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7D71EB8" wp14:editId="6074B8D3">
            <wp:extent cx="3230880" cy="3613150"/>
            <wp:effectExtent l="0" t="0" r="7620" b="6350"/>
            <wp:docPr id="329962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624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9522" cy="362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0D42" w14:textId="0035E1AB" w:rsidR="00CC38C0" w:rsidRPr="00CC38C0" w:rsidRDefault="00CC38C0">
      <w:pPr>
        <w:rPr>
          <w:rFonts w:ascii="Times New Roman" w:hAnsi="Times New Roman" w:cs="Times New Roman"/>
          <w:sz w:val="32"/>
          <w:szCs w:val="32"/>
        </w:rPr>
      </w:pPr>
      <w:r w:rsidRPr="00CC38C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1F07E8" wp14:editId="777F1E41">
            <wp:extent cx="4020111" cy="3353268"/>
            <wp:effectExtent l="0" t="0" r="0" b="0"/>
            <wp:docPr id="112186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6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8C0" w:rsidRPr="00CC38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Franklin Gothic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7B7984"/>
    <w:multiLevelType w:val="multilevel"/>
    <w:tmpl w:val="0A1A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F526AB"/>
    <w:multiLevelType w:val="multilevel"/>
    <w:tmpl w:val="744CF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091EC9"/>
    <w:multiLevelType w:val="multilevel"/>
    <w:tmpl w:val="9B76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3B3D0F"/>
    <w:multiLevelType w:val="multilevel"/>
    <w:tmpl w:val="6538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B8040A"/>
    <w:multiLevelType w:val="multilevel"/>
    <w:tmpl w:val="35FC8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0748A3"/>
    <w:multiLevelType w:val="multilevel"/>
    <w:tmpl w:val="8E72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7D409E"/>
    <w:multiLevelType w:val="multilevel"/>
    <w:tmpl w:val="6B84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A67AF8"/>
    <w:multiLevelType w:val="multilevel"/>
    <w:tmpl w:val="86C6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58729E"/>
    <w:multiLevelType w:val="multilevel"/>
    <w:tmpl w:val="E8BE6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616C92"/>
    <w:multiLevelType w:val="multilevel"/>
    <w:tmpl w:val="EE7C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DB2921"/>
    <w:multiLevelType w:val="multilevel"/>
    <w:tmpl w:val="0224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914682">
    <w:abstractNumId w:val="8"/>
  </w:num>
  <w:num w:numId="2" w16cid:durableId="645084480">
    <w:abstractNumId w:val="6"/>
  </w:num>
  <w:num w:numId="3" w16cid:durableId="850295963">
    <w:abstractNumId w:val="5"/>
  </w:num>
  <w:num w:numId="4" w16cid:durableId="580720299">
    <w:abstractNumId w:val="4"/>
  </w:num>
  <w:num w:numId="5" w16cid:durableId="718554162">
    <w:abstractNumId w:val="7"/>
  </w:num>
  <w:num w:numId="6" w16cid:durableId="1907494472">
    <w:abstractNumId w:val="3"/>
  </w:num>
  <w:num w:numId="7" w16cid:durableId="1441946376">
    <w:abstractNumId w:val="2"/>
  </w:num>
  <w:num w:numId="8" w16cid:durableId="1618415372">
    <w:abstractNumId w:val="1"/>
  </w:num>
  <w:num w:numId="9" w16cid:durableId="468015616">
    <w:abstractNumId w:val="0"/>
  </w:num>
  <w:num w:numId="10" w16cid:durableId="1317219799">
    <w:abstractNumId w:val="13"/>
  </w:num>
  <w:num w:numId="11" w16cid:durableId="1209950508">
    <w:abstractNumId w:val="18"/>
  </w:num>
  <w:num w:numId="12" w16cid:durableId="2105954033">
    <w:abstractNumId w:val="17"/>
  </w:num>
  <w:num w:numId="13" w16cid:durableId="1374622077">
    <w:abstractNumId w:val="16"/>
  </w:num>
  <w:num w:numId="14" w16cid:durableId="1598368654">
    <w:abstractNumId w:val="14"/>
  </w:num>
  <w:num w:numId="15" w16cid:durableId="1972666366">
    <w:abstractNumId w:val="15"/>
  </w:num>
  <w:num w:numId="16" w16cid:durableId="663356479">
    <w:abstractNumId w:val="9"/>
  </w:num>
  <w:num w:numId="17" w16cid:durableId="1969357049">
    <w:abstractNumId w:val="12"/>
  </w:num>
  <w:num w:numId="18" w16cid:durableId="110444824">
    <w:abstractNumId w:val="10"/>
  </w:num>
  <w:num w:numId="19" w16cid:durableId="140391997">
    <w:abstractNumId w:val="11"/>
  </w:num>
  <w:num w:numId="20" w16cid:durableId="135765777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D7143"/>
    <w:rsid w:val="00605FCF"/>
    <w:rsid w:val="00AA1D8D"/>
    <w:rsid w:val="00B47730"/>
    <w:rsid w:val="00CB0664"/>
    <w:rsid w:val="00CC38C0"/>
    <w:rsid w:val="00D16634"/>
    <w:rsid w:val="00E00A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E1C2B"/>
  <w14:defaultImageDpi w14:val="300"/>
  <w15:docId w15:val="{654E8146-4B0A-49C7-A170-2CF8DB0F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9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803</Words>
  <Characters>4579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Amaan Khan</cp:lastModifiedBy>
  <cp:revision>2</cp:revision>
  <dcterms:created xsi:type="dcterms:W3CDTF">2025-04-29T04:59:00Z</dcterms:created>
  <dcterms:modified xsi:type="dcterms:W3CDTF">2025-04-29T04:59:00Z</dcterms:modified>
  <cp:category/>
</cp:coreProperties>
</file>